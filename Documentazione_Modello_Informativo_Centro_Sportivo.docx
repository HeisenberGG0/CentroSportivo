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5EC9" w14:textId="12FEB63E" w:rsidR="006A7247" w:rsidRPr="00283A91" w:rsidRDefault="00283A91">
      <w:pPr>
        <w:pStyle w:val="Titolo1"/>
        <w:rPr>
          <w:sz w:val="32"/>
          <w:szCs w:val="32"/>
          <w:lang w:val="it-IT"/>
        </w:rPr>
      </w:pPr>
      <w:r w:rsidRPr="00283A91">
        <w:rPr>
          <w:sz w:val="32"/>
          <w:szCs w:val="32"/>
          <w:lang w:val="it-IT"/>
        </w:rPr>
        <w:t>Progetto di Sistema Informativo per Centro Sportivo</w:t>
      </w:r>
      <w:r>
        <w:rPr>
          <w:lang w:val="it-IT"/>
        </w:rPr>
        <w:tab/>
      </w:r>
    </w:p>
    <w:p w14:paraId="0DFE0935" w14:textId="364FBEA0" w:rsidR="006A7247" w:rsidRPr="00B41479" w:rsidRDefault="00000000">
      <w:pPr>
        <w:pStyle w:val="Titolo2"/>
        <w:rPr>
          <w:lang w:val="it-IT"/>
        </w:rPr>
      </w:pPr>
      <w:r w:rsidRPr="00B41479">
        <w:rPr>
          <w:lang w:val="it-IT"/>
        </w:rPr>
        <w:t>1</w:t>
      </w:r>
      <w:r w:rsidRPr="00283A91">
        <w:rPr>
          <w:sz w:val="28"/>
          <w:szCs w:val="28"/>
          <w:lang w:val="it-IT"/>
        </w:rPr>
        <w:t xml:space="preserve">. </w:t>
      </w:r>
      <w:r w:rsidR="00B41479" w:rsidRPr="00283A91">
        <w:rPr>
          <w:sz w:val="28"/>
          <w:szCs w:val="28"/>
          <w:lang w:val="it-IT"/>
        </w:rPr>
        <w:t>Analisi e progettazione concettuale</w:t>
      </w:r>
    </w:p>
    <w:p w14:paraId="65B3F4F8" w14:textId="77777777" w:rsidR="006A7247" w:rsidRPr="00283A91" w:rsidRDefault="00000000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>In questa sezione si descrive il modello concettuale dei dati rappresentato attraverso il diagramma ER. Si identificano le principali entità, le relazioni e i vincoli fondamentali.</w:t>
      </w:r>
    </w:p>
    <w:p w14:paraId="30AAE119" w14:textId="6C5B7115" w:rsidR="00283A91" w:rsidRDefault="00B41479" w:rsidP="00283A91">
      <w:pPr>
        <w:pStyle w:val="Titolo3"/>
        <w:numPr>
          <w:ilvl w:val="1"/>
          <w:numId w:val="10"/>
        </w:numPr>
        <w:rPr>
          <w:sz w:val="28"/>
          <w:szCs w:val="28"/>
          <w:lang w:val="it-IT"/>
        </w:rPr>
      </w:pPr>
      <w:r w:rsidRPr="00283A91">
        <w:rPr>
          <w:sz w:val="28"/>
          <w:szCs w:val="28"/>
          <w:lang w:val="it-IT"/>
        </w:rPr>
        <w:t>Descrizione del contesto</w:t>
      </w:r>
    </w:p>
    <w:p w14:paraId="4359AC12" w14:textId="77777777" w:rsidR="00283A91" w:rsidRPr="00283A91" w:rsidRDefault="00283A91" w:rsidP="00283A91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 xml:space="preserve">Il progetto riguarda la </w:t>
      </w:r>
      <w:r w:rsidRPr="00283A91">
        <w:rPr>
          <w:b/>
          <w:bCs/>
          <w:sz w:val="24"/>
          <w:szCs w:val="24"/>
          <w:lang w:val="it-IT"/>
        </w:rPr>
        <w:t>digitalizzazione della gestione di un centro sportivo polifunzionale</w:t>
      </w:r>
      <w:r w:rsidRPr="00283A91">
        <w:rPr>
          <w:sz w:val="24"/>
          <w:szCs w:val="24"/>
          <w:lang w:val="it-IT"/>
        </w:rPr>
        <w:t>, una struttura in cui vengono messi a disposizione diversi impianti (come campi da calcio, tennis, padel, basket, pallavolo) per l’uso da parte di clienti registrati.</w:t>
      </w:r>
    </w:p>
    <w:p w14:paraId="622B018F" w14:textId="580CAF2B" w:rsidR="00283A91" w:rsidRPr="00283A91" w:rsidRDefault="00283A91" w:rsidP="00283A91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 xml:space="preserve">Il centro sportivo non si limita solo all’affitto degli spazi, ma organizza anche </w:t>
      </w:r>
      <w:r w:rsidRPr="00283A91">
        <w:rPr>
          <w:b/>
          <w:bCs/>
          <w:sz w:val="24"/>
          <w:szCs w:val="24"/>
          <w:lang w:val="it-IT"/>
        </w:rPr>
        <w:t>eventi sportivi</w:t>
      </w:r>
      <w:r w:rsidRPr="00283A91">
        <w:rPr>
          <w:sz w:val="24"/>
          <w:szCs w:val="24"/>
          <w:lang w:val="it-IT"/>
        </w:rPr>
        <w:t xml:space="preserve">, gestisce </w:t>
      </w:r>
      <w:proofErr w:type="gramStart"/>
      <w:r w:rsidRPr="00283A91">
        <w:rPr>
          <w:sz w:val="24"/>
          <w:szCs w:val="24"/>
          <w:lang w:val="it-IT"/>
        </w:rPr>
        <w:t xml:space="preserve">un </w:t>
      </w:r>
      <w:r w:rsidRPr="00283A91">
        <w:rPr>
          <w:b/>
          <w:bCs/>
          <w:sz w:val="24"/>
          <w:szCs w:val="24"/>
          <w:lang w:val="it-IT"/>
        </w:rPr>
        <w:t>team</w:t>
      </w:r>
      <w:proofErr w:type="gramEnd"/>
      <w:r w:rsidRPr="00283A91">
        <w:rPr>
          <w:b/>
          <w:bCs/>
          <w:sz w:val="24"/>
          <w:szCs w:val="24"/>
          <w:lang w:val="it-IT"/>
        </w:rPr>
        <w:t xml:space="preserve"> di personale con ruoli </w:t>
      </w:r>
      <w:r w:rsidR="00876DB5">
        <w:rPr>
          <w:b/>
          <w:bCs/>
          <w:sz w:val="24"/>
          <w:szCs w:val="24"/>
          <w:lang w:val="it-IT"/>
        </w:rPr>
        <w:t>distinti</w:t>
      </w:r>
      <w:r w:rsidRPr="00283A91">
        <w:rPr>
          <w:sz w:val="24"/>
          <w:szCs w:val="24"/>
          <w:lang w:val="it-IT"/>
        </w:rPr>
        <w:t xml:space="preserve"> (manutenzione, reception, istruttori, manager, ecc.) e necessita di un sistema informativo in grado di </w:t>
      </w:r>
      <w:r w:rsidRPr="00283A91">
        <w:rPr>
          <w:b/>
          <w:bCs/>
          <w:sz w:val="24"/>
          <w:szCs w:val="24"/>
          <w:lang w:val="it-IT"/>
        </w:rPr>
        <w:t>monitorare prenotazioni, iscrizioni</w:t>
      </w:r>
      <w:r>
        <w:rPr>
          <w:b/>
          <w:bCs/>
          <w:sz w:val="24"/>
          <w:szCs w:val="24"/>
          <w:lang w:val="it-IT"/>
        </w:rPr>
        <w:t xml:space="preserve"> e</w:t>
      </w:r>
      <w:r w:rsidRPr="00283A91">
        <w:rPr>
          <w:b/>
          <w:bCs/>
          <w:sz w:val="24"/>
          <w:szCs w:val="24"/>
          <w:lang w:val="it-IT"/>
        </w:rPr>
        <w:t xml:space="preserve"> disponibilità impianti</w:t>
      </w:r>
      <w:r>
        <w:rPr>
          <w:b/>
          <w:bCs/>
          <w:sz w:val="24"/>
          <w:szCs w:val="24"/>
          <w:lang w:val="it-IT"/>
        </w:rPr>
        <w:t>.</w:t>
      </w:r>
    </w:p>
    <w:p w14:paraId="26E7AEAE" w14:textId="77777777" w:rsidR="00283A91" w:rsidRPr="00283A91" w:rsidRDefault="00283A91" w:rsidP="00283A91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>L’obiettivo principale del sistema è quello di:</w:t>
      </w:r>
    </w:p>
    <w:p w14:paraId="212519FC" w14:textId="77777777" w:rsidR="00283A91" w:rsidRPr="00283A91" w:rsidRDefault="00283A91" w:rsidP="00283A91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 xml:space="preserve">consentire ai </w:t>
      </w:r>
      <w:r w:rsidRPr="00283A91">
        <w:rPr>
          <w:b/>
          <w:bCs/>
          <w:sz w:val="24"/>
          <w:szCs w:val="24"/>
          <w:lang w:val="it-IT"/>
        </w:rPr>
        <w:t>clienti</w:t>
      </w:r>
      <w:r w:rsidRPr="00283A91">
        <w:rPr>
          <w:sz w:val="24"/>
          <w:szCs w:val="24"/>
          <w:lang w:val="it-IT"/>
        </w:rPr>
        <w:t xml:space="preserve"> di prenotare impianti sportivi e partecipare a eventi;</w:t>
      </w:r>
    </w:p>
    <w:p w14:paraId="2762AB0B" w14:textId="77777777" w:rsidR="00283A91" w:rsidRPr="00283A91" w:rsidRDefault="00283A91" w:rsidP="00283A91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 xml:space="preserve">permettere al </w:t>
      </w:r>
      <w:r w:rsidRPr="00283A91">
        <w:rPr>
          <w:b/>
          <w:bCs/>
          <w:sz w:val="24"/>
          <w:szCs w:val="24"/>
          <w:lang w:val="it-IT"/>
        </w:rPr>
        <w:t>personale</w:t>
      </w:r>
      <w:r w:rsidRPr="00283A91">
        <w:rPr>
          <w:sz w:val="24"/>
          <w:szCs w:val="24"/>
          <w:lang w:val="it-IT"/>
        </w:rPr>
        <w:t xml:space="preserve"> di organizzare eventi, gestire gli impianti e monitorare lo stato delle prenotazioni;</w:t>
      </w:r>
    </w:p>
    <w:p w14:paraId="0F489E50" w14:textId="77777777" w:rsidR="00283A91" w:rsidRPr="00283A91" w:rsidRDefault="00283A91" w:rsidP="00283A91">
      <w:pPr>
        <w:numPr>
          <w:ilvl w:val="0"/>
          <w:numId w:val="11"/>
        </w:num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 xml:space="preserve">garantire un controllo </w:t>
      </w:r>
      <w:r w:rsidRPr="00283A91">
        <w:rPr>
          <w:b/>
          <w:bCs/>
          <w:sz w:val="24"/>
          <w:szCs w:val="24"/>
          <w:lang w:val="it-IT"/>
        </w:rPr>
        <w:t>efficiente, centralizzato e tracciabile</w:t>
      </w:r>
      <w:r w:rsidRPr="00283A91">
        <w:rPr>
          <w:sz w:val="24"/>
          <w:szCs w:val="24"/>
          <w:lang w:val="it-IT"/>
        </w:rPr>
        <w:t xml:space="preserve"> di tutte le attività del centro.</w:t>
      </w:r>
    </w:p>
    <w:p w14:paraId="6FEE2A51" w14:textId="77777777" w:rsidR="00283A91" w:rsidRPr="00283A91" w:rsidRDefault="00283A91" w:rsidP="00283A91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t>L’analisi del dominio ha evidenziato le seguenti aree funzionali fondamentali:</w:t>
      </w:r>
    </w:p>
    <w:p w14:paraId="1EDA5BAA" w14:textId="77777777" w:rsidR="00283A91" w:rsidRPr="00283A91" w:rsidRDefault="00283A91" w:rsidP="00283A9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283A91">
        <w:rPr>
          <w:b/>
          <w:bCs/>
          <w:sz w:val="24"/>
          <w:szCs w:val="24"/>
          <w:lang w:val="it-IT"/>
        </w:rPr>
        <w:t>Gestione utenti</w:t>
      </w:r>
      <w:r w:rsidRPr="00283A91">
        <w:rPr>
          <w:sz w:val="24"/>
          <w:szCs w:val="24"/>
          <w:lang w:val="it-IT"/>
        </w:rPr>
        <w:t>: distinzione tra clienti e personale, con dati anagrafici e accesso autenticato.</w:t>
      </w:r>
    </w:p>
    <w:p w14:paraId="39FB5483" w14:textId="77777777" w:rsidR="00283A91" w:rsidRPr="00283A91" w:rsidRDefault="00283A91" w:rsidP="00283A9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283A91">
        <w:rPr>
          <w:b/>
          <w:bCs/>
          <w:sz w:val="24"/>
          <w:szCs w:val="24"/>
          <w:lang w:val="it-IT"/>
        </w:rPr>
        <w:t>Prenotazioni</w:t>
      </w:r>
      <w:r w:rsidRPr="00283A91">
        <w:rPr>
          <w:sz w:val="24"/>
          <w:szCs w:val="24"/>
          <w:lang w:val="it-IT"/>
        </w:rPr>
        <w:t>: processo di richiesta, verifica disponibilità e conferma dell’utilizzo di impianti.</w:t>
      </w:r>
    </w:p>
    <w:p w14:paraId="79E5F190" w14:textId="77777777" w:rsidR="00283A91" w:rsidRPr="00283A91" w:rsidRDefault="00283A91" w:rsidP="00283A9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283A91">
        <w:rPr>
          <w:b/>
          <w:bCs/>
          <w:sz w:val="24"/>
          <w:szCs w:val="24"/>
          <w:lang w:val="it-IT"/>
        </w:rPr>
        <w:t>Organizzazione eventi</w:t>
      </w:r>
      <w:r w:rsidRPr="00283A91">
        <w:rPr>
          <w:sz w:val="24"/>
          <w:szCs w:val="24"/>
          <w:lang w:val="it-IT"/>
        </w:rPr>
        <w:t>: attività gestite dal personale con iscrizioni aperte ai clienti.</w:t>
      </w:r>
    </w:p>
    <w:p w14:paraId="05712890" w14:textId="77777777" w:rsidR="00283A91" w:rsidRPr="00283A91" w:rsidRDefault="00283A91" w:rsidP="00283A9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283A91">
        <w:rPr>
          <w:b/>
          <w:bCs/>
          <w:sz w:val="24"/>
          <w:szCs w:val="24"/>
          <w:lang w:val="it-IT"/>
        </w:rPr>
        <w:t>Gestione impianti</w:t>
      </w:r>
      <w:r w:rsidRPr="00283A91">
        <w:rPr>
          <w:sz w:val="24"/>
          <w:szCs w:val="24"/>
          <w:lang w:val="it-IT"/>
        </w:rPr>
        <w:t>: monitoraggio della disponibilità, assegnazione del personale e uso durante eventi.</w:t>
      </w:r>
    </w:p>
    <w:p w14:paraId="612DCA8B" w14:textId="77777777" w:rsidR="00283A91" w:rsidRPr="00283A91" w:rsidRDefault="00283A91" w:rsidP="00283A91">
      <w:pPr>
        <w:rPr>
          <w:sz w:val="24"/>
          <w:szCs w:val="24"/>
          <w:lang w:val="it-IT"/>
        </w:rPr>
      </w:pPr>
      <w:r w:rsidRPr="00283A91">
        <w:rPr>
          <w:sz w:val="24"/>
          <w:szCs w:val="24"/>
          <w:lang w:val="it-IT"/>
        </w:rPr>
        <w:lastRenderedPageBreak/>
        <w:t>Questa analisi ha portato alla definizione delle principali entità del modello informativo, illustrate nei diagrammi ER successivi.</w:t>
      </w:r>
    </w:p>
    <w:p w14:paraId="35A7E1D7" w14:textId="77777777" w:rsidR="00283A91" w:rsidRPr="00283A91" w:rsidRDefault="00283A91" w:rsidP="00283A91">
      <w:pPr>
        <w:rPr>
          <w:lang w:val="it-IT"/>
        </w:rPr>
      </w:pPr>
    </w:p>
    <w:p w14:paraId="7D65583D" w14:textId="1AAA1C4C" w:rsidR="00E114D9" w:rsidRDefault="00283A91" w:rsidP="00E114D9">
      <w:pPr>
        <w:pStyle w:val="Titolo3"/>
        <w:numPr>
          <w:ilvl w:val="1"/>
          <w:numId w:val="10"/>
        </w:numPr>
        <w:rPr>
          <w:sz w:val="28"/>
          <w:szCs w:val="28"/>
          <w:lang w:val="it-IT"/>
        </w:rPr>
      </w:pPr>
      <w:r w:rsidRPr="00283A91">
        <w:rPr>
          <w:sz w:val="28"/>
          <w:szCs w:val="28"/>
          <w:lang w:val="it-IT"/>
        </w:rPr>
        <w:t>Diagramma ER</w:t>
      </w:r>
      <w:r w:rsidR="00277B83">
        <w:rPr>
          <w:sz w:val="28"/>
          <w:szCs w:val="28"/>
          <w:lang w:val="it-IT"/>
        </w:rPr>
        <w:t xml:space="preserve"> </w:t>
      </w:r>
    </w:p>
    <w:p w14:paraId="749E04D0" w14:textId="77777777" w:rsidR="000908BA" w:rsidRPr="000908BA" w:rsidRDefault="000908BA" w:rsidP="000908BA">
      <w:pPr>
        <w:rPr>
          <w:lang w:val="it-IT"/>
        </w:rPr>
      </w:pPr>
    </w:p>
    <w:p w14:paraId="739D965A" w14:textId="337B6A0F" w:rsidR="00E114D9" w:rsidRDefault="000908BA" w:rsidP="00E114D9">
      <w:pPr>
        <w:rPr>
          <w:noProof/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0A096B8" wp14:editId="4BDA8A9A">
            <wp:extent cx="5486400" cy="6396355"/>
            <wp:effectExtent l="0" t="0" r="0" b="4445"/>
            <wp:docPr id="13351384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8482" name="Immagine 13351384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69C4" w14:textId="6D2B82B1" w:rsidR="00277B83" w:rsidRPr="00277B83" w:rsidRDefault="000908BA" w:rsidP="00277B83">
      <w:pPr>
        <w:rPr>
          <w:b/>
          <w:bCs/>
          <w:noProof/>
          <w:sz w:val="24"/>
          <w:szCs w:val="24"/>
          <w:lang w:val="it-IT"/>
        </w:rPr>
      </w:pPr>
      <w:r>
        <w:rPr>
          <w:b/>
          <w:bCs/>
          <w:noProof/>
          <w:sz w:val="24"/>
          <w:szCs w:val="24"/>
          <w:lang w:val="it-IT"/>
        </w:rPr>
        <w:lastRenderedPageBreak/>
        <w:br/>
      </w:r>
      <w:r w:rsidR="00277B83" w:rsidRPr="00277B83">
        <w:rPr>
          <w:b/>
          <w:bCs/>
          <w:noProof/>
          <w:sz w:val="24"/>
          <w:szCs w:val="24"/>
          <w:lang w:val="it-IT"/>
        </w:rPr>
        <w:t>Spiegazione delle relazioni principali:</w:t>
      </w:r>
    </w:p>
    <w:p w14:paraId="25379079" w14:textId="77777777" w:rsidR="00277B83" w:rsidRPr="00277B83" w:rsidRDefault="00277B83" w:rsidP="00277B83">
      <w:pPr>
        <w:numPr>
          <w:ilvl w:val="0"/>
          <w:numId w:val="14"/>
        </w:numPr>
        <w:rPr>
          <w:noProof/>
          <w:sz w:val="24"/>
          <w:szCs w:val="24"/>
          <w:lang w:val="it-IT"/>
        </w:rPr>
      </w:pPr>
      <w:r w:rsidRPr="00277B83">
        <w:rPr>
          <w:noProof/>
          <w:sz w:val="24"/>
          <w:szCs w:val="24"/>
          <w:lang w:val="it-IT"/>
        </w:rPr>
        <w:t xml:space="preserve">Un </w:t>
      </w:r>
      <w:r w:rsidRPr="00277B83">
        <w:rPr>
          <w:b/>
          <w:bCs/>
          <w:noProof/>
          <w:sz w:val="24"/>
          <w:szCs w:val="24"/>
          <w:lang w:val="it-IT"/>
        </w:rPr>
        <w:t>cliente</w:t>
      </w:r>
      <w:r w:rsidRPr="00277B83">
        <w:rPr>
          <w:noProof/>
          <w:sz w:val="24"/>
          <w:szCs w:val="24"/>
          <w:lang w:val="it-IT"/>
        </w:rPr>
        <w:t xml:space="preserve"> può effettuare molte prenotazioni.</w:t>
      </w:r>
    </w:p>
    <w:p w14:paraId="5FAE26A1" w14:textId="77777777" w:rsidR="00277B83" w:rsidRPr="00277B83" w:rsidRDefault="00277B83" w:rsidP="00277B83">
      <w:pPr>
        <w:numPr>
          <w:ilvl w:val="0"/>
          <w:numId w:val="14"/>
        </w:numPr>
        <w:rPr>
          <w:noProof/>
          <w:sz w:val="24"/>
          <w:szCs w:val="24"/>
          <w:lang w:val="it-IT"/>
        </w:rPr>
      </w:pPr>
      <w:r w:rsidRPr="00277B83">
        <w:rPr>
          <w:noProof/>
          <w:sz w:val="24"/>
          <w:szCs w:val="24"/>
          <w:lang w:val="it-IT"/>
        </w:rPr>
        <w:t xml:space="preserve">Ogni </w:t>
      </w:r>
      <w:r w:rsidRPr="00277B83">
        <w:rPr>
          <w:b/>
          <w:bCs/>
          <w:noProof/>
          <w:sz w:val="24"/>
          <w:szCs w:val="24"/>
          <w:lang w:val="it-IT"/>
        </w:rPr>
        <w:t>prenotazione</w:t>
      </w:r>
      <w:r w:rsidRPr="00277B83">
        <w:rPr>
          <w:noProof/>
          <w:sz w:val="24"/>
          <w:szCs w:val="24"/>
          <w:lang w:val="it-IT"/>
        </w:rPr>
        <w:t xml:space="preserve"> è riferita a un solo cliente e a un solo impianto.</w:t>
      </w:r>
    </w:p>
    <w:p w14:paraId="370CE2ED" w14:textId="77777777" w:rsidR="00277B83" w:rsidRPr="00277B83" w:rsidRDefault="00277B83" w:rsidP="00277B83">
      <w:pPr>
        <w:numPr>
          <w:ilvl w:val="0"/>
          <w:numId w:val="14"/>
        </w:numPr>
        <w:rPr>
          <w:noProof/>
          <w:sz w:val="24"/>
          <w:szCs w:val="24"/>
          <w:lang w:val="it-IT"/>
        </w:rPr>
      </w:pPr>
      <w:r w:rsidRPr="00277B83">
        <w:rPr>
          <w:noProof/>
          <w:sz w:val="24"/>
          <w:szCs w:val="24"/>
          <w:lang w:val="it-IT"/>
        </w:rPr>
        <w:t xml:space="preserve">Un </w:t>
      </w:r>
      <w:r w:rsidRPr="00277B83">
        <w:rPr>
          <w:b/>
          <w:bCs/>
          <w:noProof/>
          <w:sz w:val="24"/>
          <w:szCs w:val="24"/>
          <w:lang w:val="it-IT"/>
        </w:rPr>
        <w:t>impianto</w:t>
      </w:r>
      <w:r w:rsidRPr="00277B83">
        <w:rPr>
          <w:noProof/>
          <w:sz w:val="24"/>
          <w:szCs w:val="24"/>
          <w:lang w:val="it-IT"/>
        </w:rPr>
        <w:t xml:space="preserve"> può essere prenotato da più clienti e gestito da più membri del personale.</w:t>
      </w:r>
    </w:p>
    <w:p w14:paraId="1E143B53" w14:textId="363DA001" w:rsidR="00277B83" w:rsidRPr="00FC4616" w:rsidRDefault="00277B83" w:rsidP="00990C83">
      <w:pPr>
        <w:numPr>
          <w:ilvl w:val="0"/>
          <w:numId w:val="14"/>
        </w:numPr>
        <w:rPr>
          <w:noProof/>
          <w:sz w:val="24"/>
          <w:szCs w:val="24"/>
          <w:lang w:val="it-IT"/>
        </w:rPr>
      </w:pPr>
      <w:r w:rsidRPr="00FC4616">
        <w:rPr>
          <w:noProof/>
          <w:sz w:val="24"/>
          <w:szCs w:val="24"/>
          <w:lang w:val="it-IT"/>
        </w:rPr>
        <w:t xml:space="preserve">Gli </w:t>
      </w:r>
      <w:r w:rsidRPr="00FC4616">
        <w:rPr>
          <w:b/>
          <w:bCs/>
          <w:noProof/>
          <w:sz w:val="24"/>
          <w:szCs w:val="24"/>
          <w:lang w:val="it-IT"/>
        </w:rPr>
        <w:t>eventi</w:t>
      </w:r>
      <w:r w:rsidRPr="00FC4616">
        <w:rPr>
          <w:noProof/>
          <w:sz w:val="24"/>
          <w:szCs w:val="24"/>
          <w:lang w:val="it-IT"/>
        </w:rPr>
        <w:t xml:space="preserve"> sono organizzati da membri del personale e coinvolgono più clienti.</w:t>
      </w:r>
    </w:p>
    <w:p w14:paraId="7F6F14E2" w14:textId="77777777" w:rsidR="00277B83" w:rsidRPr="00277B83" w:rsidRDefault="00277B83" w:rsidP="00277B83">
      <w:pPr>
        <w:rPr>
          <w:sz w:val="24"/>
          <w:szCs w:val="24"/>
          <w:lang w:val="it-IT"/>
        </w:rPr>
      </w:pPr>
      <w:r w:rsidRPr="00277B83">
        <w:rPr>
          <w:sz w:val="24"/>
          <w:szCs w:val="24"/>
          <w:lang w:val="it-IT"/>
        </w:rPr>
        <w:t xml:space="preserve">Nel primo diagramma ER, è stata modellata un’entità astratta </w:t>
      </w:r>
      <w:r w:rsidRPr="00277B83">
        <w:rPr>
          <w:b/>
          <w:bCs/>
          <w:sz w:val="24"/>
          <w:szCs w:val="24"/>
          <w:lang w:val="it-IT"/>
        </w:rPr>
        <w:t>Utente</w:t>
      </w:r>
      <w:r w:rsidRPr="00277B83">
        <w:rPr>
          <w:sz w:val="24"/>
          <w:szCs w:val="24"/>
          <w:lang w:val="it-IT"/>
        </w:rPr>
        <w:t xml:space="preserve">, da cui derivano per specializzazione le entità </w:t>
      </w:r>
      <w:r w:rsidRPr="00277B83">
        <w:rPr>
          <w:b/>
          <w:bCs/>
          <w:sz w:val="24"/>
          <w:szCs w:val="24"/>
          <w:lang w:val="it-IT"/>
        </w:rPr>
        <w:t>Cliente</w:t>
      </w:r>
      <w:r w:rsidRPr="00277B83">
        <w:rPr>
          <w:sz w:val="24"/>
          <w:szCs w:val="24"/>
          <w:lang w:val="it-IT"/>
        </w:rPr>
        <w:t xml:space="preserve"> e </w:t>
      </w:r>
      <w:r w:rsidRPr="00277B83">
        <w:rPr>
          <w:b/>
          <w:bCs/>
          <w:sz w:val="24"/>
          <w:szCs w:val="24"/>
          <w:lang w:val="it-IT"/>
        </w:rPr>
        <w:t>Personale</w:t>
      </w:r>
      <w:r w:rsidRPr="00277B83">
        <w:rPr>
          <w:sz w:val="24"/>
          <w:szCs w:val="24"/>
          <w:lang w:val="it-IT"/>
        </w:rPr>
        <w:t>.</w:t>
      </w:r>
    </w:p>
    <w:p w14:paraId="638119D6" w14:textId="77777777" w:rsidR="00277B83" w:rsidRPr="00277B83" w:rsidRDefault="00277B83" w:rsidP="00277B83">
      <w:pPr>
        <w:rPr>
          <w:sz w:val="24"/>
          <w:szCs w:val="24"/>
          <w:lang w:val="it-IT"/>
        </w:rPr>
      </w:pPr>
      <w:r w:rsidRPr="00277B83">
        <w:rPr>
          <w:sz w:val="24"/>
          <w:szCs w:val="24"/>
          <w:lang w:val="it-IT"/>
        </w:rPr>
        <w:t>La generalizzazione è stata pensata come:</w:t>
      </w:r>
    </w:p>
    <w:p w14:paraId="6AC90AC5" w14:textId="3EF27B22" w:rsidR="00277B83" w:rsidRPr="00277B83" w:rsidRDefault="00277B83" w:rsidP="00277B83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277B83">
        <w:rPr>
          <w:b/>
          <w:bCs/>
          <w:sz w:val="24"/>
          <w:szCs w:val="24"/>
          <w:lang w:val="it-IT"/>
        </w:rPr>
        <w:t>Totale</w:t>
      </w:r>
      <w:r w:rsidRPr="00277B83">
        <w:rPr>
          <w:sz w:val="24"/>
          <w:szCs w:val="24"/>
          <w:lang w:val="it-IT"/>
        </w:rPr>
        <w:t>: ogni utente deve essere</w:t>
      </w:r>
      <w:r w:rsidR="00FC4616">
        <w:rPr>
          <w:sz w:val="24"/>
          <w:szCs w:val="24"/>
          <w:lang w:val="it-IT"/>
        </w:rPr>
        <w:t xml:space="preserve"> o</w:t>
      </w:r>
      <w:r w:rsidRPr="00277B83">
        <w:rPr>
          <w:sz w:val="24"/>
          <w:szCs w:val="24"/>
          <w:lang w:val="it-IT"/>
        </w:rPr>
        <w:t xml:space="preserve"> un cliente o un membro del personale.</w:t>
      </w:r>
    </w:p>
    <w:p w14:paraId="3DAF1437" w14:textId="77777777" w:rsidR="00277B83" w:rsidRPr="00277B83" w:rsidRDefault="00277B83" w:rsidP="00277B83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277B83">
        <w:rPr>
          <w:b/>
          <w:bCs/>
          <w:sz w:val="24"/>
          <w:szCs w:val="24"/>
          <w:lang w:val="it-IT"/>
        </w:rPr>
        <w:t>Disgiunta</w:t>
      </w:r>
      <w:r w:rsidRPr="00277B83">
        <w:rPr>
          <w:sz w:val="24"/>
          <w:szCs w:val="24"/>
          <w:lang w:val="it-IT"/>
        </w:rPr>
        <w:t>: un utente può appartenere solo a uno dei due sottotipi.</w:t>
      </w:r>
    </w:p>
    <w:p w14:paraId="40E6216B" w14:textId="5C1EFD6C" w:rsidR="00277B83" w:rsidRPr="00277B83" w:rsidRDefault="00277B83" w:rsidP="00277B83">
      <w:pPr>
        <w:rPr>
          <w:sz w:val="24"/>
          <w:szCs w:val="24"/>
          <w:lang w:val="it-IT"/>
        </w:rPr>
      </w:pPr>
      <w:r w:rsidRPr="00277B83">
        <w:rPr>
          <w:sz w:val="24"/>
          <w:szCs w:val="24"/>
          <w:lang w:val="it-IT"/>
        </w:rPr>
        <w:t xml:space="preserve">Questa scelta iniziale rispecchia l’idea che esistano </w:t>
      </w:r>
      <w:r w:rsidRPr="00277B83">
        <w:rPr>
          <w:b/>
          <w:bCs/>
          <w:sz w:val="24"/>
          <w:szCs w:val="24"/>
          <w:lang w:val="it-IT"/>
        </w:rPr>
        <w:t>attributi e comportamenti comuni</w:t>
      </w:r>
      <w:r w:rsidRPr="00277B83">
        <w:rPr>
          <w:sz w:val="24"/>
          <w:szCs w:val="24"/>
          <w:lang w:val="it-IT"/>
        </w:rPr>
        <w:t xml:space="preserve"> a clienti e personale (es. nome, </w:t>
      </w:r>
      <w:proofErr w:type="gramStart"/>
      <w:r w:rsidRPr="00277B83">
        <w:rPr>
          <w:sz w:val="24"/>
          <w:szCs w:val="24"/>
          <w:lang w:val="it-IT"/>
        </w:rPr>
        <w:t>email</w:t>
      </w:r>
      <w:proofErr w:type="gramEnd"/>
      <w:r w:rsidRPr="00277B83">
        <w:rPr>
          <w:sz w:val="24"/>
          <w:szCs w:val="24"/>
          <w:lang w:val="it-IT"/>
        </w:rPr>
        <w:t>, credenziali di accesso), ma anche campi distintivi (es. ruolo, codice fiscale, ecc.).</w:t>
      </w:r>
    </w:p>
    <w:p w14:paraId="3E1E3D0E" w14:textId="77777777" w:rsidR="00277B83" w:rsidRPr="00E114D9" w:rsidRDefault="00277B83" w:rsidP="00E114D9">
      <w:pPr>
        <w:rPr>
          <w:sz w:val="24"/>
          <w:szCs w:val="24"/>
          <w:lang w:val="it-IT"/>
        </w:rPr>
      </w:pPr>
    </w:p>
    <w:p w14:paraId="0B2C26E2" w14:textId="3A50B61D" w:rsidR="006A7247" w:rsidRDefault="00277B83" w:rsidP="00277B83">
      <w:pPr>
        <w:pStyle w:val="Titolo2"/>
        <w:numPr>
          <w:ilvl w:val="2"/>
          <w:numId w:val="1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Diagramma ER (con specializzazione risolta)</w:t>
      </w:r>
    </w:p>
    <w:p w14:paraId="50AF4C39" w14:textId="77777777" w:rsidR="00277B83" w:rsidRPr="00277B83" w:rsidRDefault="00277B83" w:rsidP="00277B83">
      <w:pPr>
        <w:rPr>
          <w:lang w:val="it-IT"/>
        </w:rPr>
      </w:pPr>
    </w:p>
    <w:p w14:paraId="3CECE345" w14:textId="7B8A92DA" w:rsidR="00873CF1" w:rsidRDefault="00633C29" w:rsidP="00873CF1">
      <w:pPr>
        <w:pStyle w:val="Paragrafoelenco"/>
        <w:numPr>
          <w:ilvl w:val="0"/>
          <w:numId w:val="25"/>
        </w:numPr>
        <w:rPr>
          <w:sz w:val="24"/>
          <w:szCs w:val="24"/>
          <w:lang w:val="it-IT"/>
        </w:rPr>
      </w:pPr>
      <w:r w:rsidRPr="00873CF1">
        <w:rPr>
          <w:sz w:val="24"/>
          <w:szCs w:val="24"/>
          <w:lang w:val="it-IT"/>
        </w:rPr>
        <w:t xml:space="preserve">La generalizzazione inizialmente prevista tra Utente, Cliente e Personale è stata risolta accorpando direttamente gli attributi e le funzionalità all'interno delle due classi figlie. La decisione è motivata dalla natura </w:t>
      </w:r>
      <w:r w:rsidRPr="00873CF1">
        <w:rPr>
          <w:b/>
          <w:bCs/>
          <w:sz w:val="24"/>
          <w:szCs w:val="24"/>
          <w:lang w:val="it-IT"/>
        </w:rPr>
        <w:t>totale e disgiunta</w:t>
      </w:r>
      <w:r w:rsidRPr="00873CF1">
        <w:rPr>
          <w:sz w:val="24"/>
          <w:szCs w:val="24"/>
          <w:lang w:val="it-IT"/>
        </w:rPr>
        <w:t xml:space="preserve"> della generalizzazione (un utente è obbligatoriamente un cliente o un membro del personale, e mai entrambi).</w:t>
      </w:r>
      <w:r w:rsidR="00873CF1">
        <w:rPr>
          <w:sz w:val="24"/>
          <w:szCs w:val="24"/>
          <w:lang w:val="it-IT"/>
        </w:rPr>
        <w:br/>
      </w:r>
    </w:p>
    <w:p w14:paraId="0F6A33C7" w14:textId="0E30C01E" w:rsidR="00277B83" w:rsidRDefault="00917335" w:rsidP="00873CF1">
      <w:pPr>
        <w:pStyle w:val="Paragrafoelenco"/>
        <w:numPr>
          <w:ilvl w:val="0"/>
          <w:numId w:val="25"/>
        </w:numPr>
        <w:rPr>
          <w:sz w:val="24"/>
          <w:szCs w:val="24"/>
          <w:lang w:val="it-IT"/>
        </w:rPr>
      </w:pPr>
      <w:r w:rsidRPr="00873CF1">
        <w:rPr>
          <w:sz w:val="24"/>
          <w:szCs w:val="24"/>
          <w:lang w:val="it-IT"/>
        </w:rPr>
        <w:t xml:space="preserve">Cliente e Personale hanno sì alcuni attributi simili (username, nome, </w:t>
      </w:r>
      <w:proofErr w:type="gramStart"/>
      <w:r w:rsidRPr="00873CF1">
        <w:rPr>
          <w:sz w:val="24"/>
          <w:szCs w:val="24"/>
          <w:lang w:val="it-IT"/>
        </w:rPr>
        <w:t>email</w:t>
      </w:r>
      <w:proofErr w:type="gramEnd"/>
      <w:r w:rsidRPr="00873CF1">
        <w:rPr>
          <w:sz w:val="24"/>
          <w:szCs w:val="24"/>
          <w:lang w:val="it-IT"/>
        </w:rPr>
        <w:t xml:space="preserve">, password) ma anche molti attributi specifici (es. </w:t>
      </w:r>
      <w:proofErr w:type="spellStart"/>
      <w:r w:rsidRPr="00873CF1">
        <w:rPr>
          <w:sz w:val="24"/>
          <w:szCs w:val="24"/>
          <w:lang w:val="it-IT"/>
        </w:rPr>
        <w:t>codice_fiscale</w:t>
      </w:r>
      <w:proofErr w:type="spellEnd"/>
      <w:r w:rsidRPr="00873CF1">
        <w:rPr>
          <w:sz w:val="24"/>
          <w:szCs w:val="24"/>
          <w:lang w:val="it-IT"/>
        </w:rPr>
        <w:t xml:space="preserve">, </w:t>
      </w:r>
      <w:proofErr w:type="spellStart"/>
      <w:r w:rsidRPr="00873CF1">
        <w:rPr>
          <w:sz w:val="24"/>
          <w:szCs w:val="24"/>
          <w:lang w:val="it-IT"/>
        </w:rPr>
        <w:t>ambito_competenza</w:t>
      </w:r>
      <w:proofErr w:type="spellEnd"/>
      <w:r w:rsidRPr="00873CF1">
        <w:rPr>
          <w:sz w:val="24"/>
          <w:szCs w:val="24"/>
          <w:lang w:val="it-IT"/>
        </w:rPr>
        <w:t>, ruolo), se gli attributi condivisi sono pochi o non giustificano l'astrazione, meglio tenere classi separate.</w:t>
      </w:r>
      <w:r w:rsidR="00873CF1">
        <w:rPr>
          <w:sz w:val="24"/>
          <w:szCs w:val="24"/>
          <w:lang w:val="it-IT"/>
        </w:rPr>
        <w:br/>
      </w:r>
    </w:p>
    <w:p w14:paraId="3FA78D4C" w14:textId="77777777" w:rsidR="00873CF1" w:rsidRDefault="00873CF1" w:rsidP="00873CF1">
      <w:pPr>
        <w:pStyle w:val="Paragrafoelenco"/>
        <w:rPr>
          <w:sz w:val="24"/>
          <w:szCs w:val="24"/>
          <w:lang w:val="it-IT"/>
        </w:rPr>
      </w:pPr>
    </w:p>
    <w:p w14:paraId="34D59814" w14:textId="0CCAB723" w:rsidR="00873CF1" w:rsidRPr="00873CF1" w:rsidRDefault="00873CF1" w:rsidP="00873CF1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873CF1">
        <w:rPr>
          <w:rFonts w:asciiTheme="minorHAnsi" w:hAnsiTheme="minorHAnsi"/>
        </w:rPr>
        <w:lastRenderedPageBreak/>
        <w:t xml:space="preserve">Se </w:t>
      </w:r>
      <w:r w:rsidR="00876DB5">
        <w:rPr>
          <w:rFonts w:asciiTheme="minorHAnsi" w:hAnsiTheme="minorHAnsi"/>
        </w:rPr>
        <w:t xml:space="preserve">si fosse </w:t>
      </w:r>
      <w:r w:rsidRPr="00873CF1">
        <w:rPr>
          <w:rFonts w:asciiTheme="minorHAnsi" w:hAnsiTheme="minorHAnsi"/>
        </w:rPr>
        <w:t>mantenut</w:t>
      </w:r>
      <w:r w:rsidR="00876DB5">
        <w:rPr>
          <w:rFonts w:asciiTheme="minorHAnsi" w:hAnsiTheme="minorHAnsi"/>
        </w:rPr>
        <w:t xml:space="preserve">a </w:t>
      </w:r>
      <w:r w:rsidRPr="00873CF1">
        <w:rPr>
          <w:rFonts w:asciiTheme="minorHAnsi" w:hAnsiTheme="minorHAnsi"/>
        </w:rPr>
        <w:t xml:space="preserve">una tabella </w:t>
      </w:r>
      <w:r w:rsidRPr="00873CF1">
        <w:rPr>
          <w:rStyle w:val="CodiceHTML"/>
          <w:rFonts w:asciiTheme="minorHAnsi" w:hAnsiTheme="minorHAnsi"/>
          <w:sz w:val="24"/>
          <w:szCs w:val="24"/>
        </w:rPr>
        <w:t>Utente</w:t>
      </w:r>
      <w:r w:rsidRPr="00873CF1">
        <w:rPr>
          <w:rFonts w:asciiTheme="minorHAnsi" w:hAnsiTheme="minorHAnsi"/>
        </w:rPr>
        <w:t xml:space="preserve"> con chiavi esterne opzionali a </w:t>
      </w:r>
      <w:r w:rsidRPr="00873CF1">
        <w:rPr>
          <w:rStyle w:val="CodiceHTML"/>
          <w:rFonts w:asciiTheme="minorHAnsi" w:hAnsiTheme="minorHAnsi"/>
          <w:sz w:val="24"/>
          <w:szCs w:val="24"/>
        </w:rPr>
        <w:t>Cliente</w:t>
      </w:r>
      <w:r w:rsidRPr="00873CF1">
        <w:rPr>
          <w:rFonts w:asciiTheme="minorHAnsi" w:hAnsiTheme="minorHAnsi"/>
        </w:rPr>
        <w:t xml:space="preserve"> e </w:t>
      </w:r>
      <w:r w:rsidRPr="00873CF1">
        <w:rPr>
          <w:rStyle w:val="CodiceHTML"/>
          <w:rFonts w:asciiTheme="minorHAnsi" w:hAnsiTheme="minorHAnsi"/>
          <w:sz w:val="24"/>
          <w:szCs w:val="24"/>
        </w:rPr>
        <w:t>Personale</w:t>
      </w:r>
      <w:r w:rsidRPr="00873CF1">
        <w:rPr>
          <w:rFonts w:asciiTheme="minorHAnsi" w:hAnsiTheme="minorHAnsi"/>
        </w:rPr>
        <w:t>, s</w:t>
      </w:r>
      <w:r w:rsidR="00876DB5">
        <w:rPr>
          <w:rFonts w:asciiTheme="minorHAnsi" w:hAnsiTheme="minorHAnsi"/>
        </w:rPr>
        <w:t>i avrebbe l’obbligatorietà nel</w:t>
      </w:r>
      <w:r w:rsidRPr="00873CF1">
        <w:rPr>
          <w:rFonts w:asciiTheme="minorHAnsi" w:hAnsiTheme="minorHAnsi"/>
        </w:rPr>
        <w:t xml:space="preserve"> garantire che </w:t>
      </w:r>
      <w:r w:rsidRPr="00873CF1">
        <w:rPr>
          <w:rStyle w:val="Enfasigrassetto"/>
          <w:rFonts w:asciiTheme="minorHAnsi" w:hAnsiTheme="minorHAnsi"/>
        </w:rPr>
        <w:t>ogni utente appartenga a una sola sottoclasse</w:t>
      </w:r>
      <w:r>
        <w:rPr>
          <w:rFonts w:asciiTheme="minorHAnsi" w:hAnsiTheme="minorHAnsi"/>
        </w:rPr>
        <w:t>.</w:t>
      </w:r>
      <w:r w:rsidRPr="00873CF1">
        <w:rPr>
          <w:rFonts w:asciiTheme="minorHAnsi" w:hAnsiTheme="minorHAnsi"/>
        </w:rPr>
        <w:br/>
        <w:t>Inoltre,</w:t>
      </w:r>
      <w:r w:rsidR="00876DB5">
        <w:rPr>
          <w:rFonts w:asciiTheme="minorHAnsi" w:hAnsiTheme="minorHAnsi"/>
        </w:rPr>
        <w:t xml:space="preserve"> si sarebbero</w:t>
      </w:r>
      <w:r w:rsidRPr="00873CF1">
        <w:rPr>
          <w:rFonts w:asciiTheme="minorHAnsi" w:hAnsiTheme="minorHAnsi"/>
        </w:rPr>
        <w:t xml:space="preserve"> dovuto gestire </w:t>
      </w:r>
      <w:r w:rsidRPr="00873CF1">
        <w:rPr>
          <w:rStyle w:val="Enfasigrassetto"/>
          <w:rFonts w:asciiTheme="minorHAnsi" w:hAnsiTheme="minorHAnsi"/>
        </w:rPr>
        <w:t>vincoli complessi</w:t>
      </w:r>
      <w:r w:rsidRPr="00873CF1">
        <w:rPr>
          <w:rFonts w:asciiTheme="minorHAnsi" w:hAnsiTheme="minorHAnsi"/>
        </w:rPr>
        <w:t xml:space="preserve"> per</w:t>
      </w:r>
      <w:r w:rsidR="00876DB5">
        <w:rPr>
          <w:rFonts w:asciiTheme="minorHAnsi" w:hAnsiTheme="minorHAnsi"/>
        </w:rPr>
        <w:t xml:space="preserve"> </w:t>
      </w:r>
      <w:proofErr w:type="spellStart"/>
      <w:r w:rsidR="00876DB5">
        <w:rPr>
          <w:rFonts w:asciiTheme="minorHAnsi" w:hAnsiTheme="minorHAnsi"/>
        </w:rPr>
        <w:t>assicurasi</w:t>
      </w:r>
      <w:proofErr w:type="spellEnd"/>
      <w:r w:rsidRPr="00873CF1">
        <w:rPr>
          <w:rFonts w:asciiTheme="minorHAnsi" w:hAnsiTheme="minorHAnsi"/>
        </w:rPr>
        <w:t xml:space="preserve"> che </w:t>
      </w:r>
      <w:proofErr w:type="spellStart"/>
      <w:r w:rsidRPr="00873CF1">
        <w:rPr>
          <w:rStyle w:val="CodiceHTML"/>
          <w:rFonts w:asciiTheme="minorHAnsi" w:hAnsiTheme="minorHAnsi"/>
          <w:sz w:val="24"/>
          <w:szCs w:val="24"/>
        </w:rPr>
        <w:t>utente_id</w:t>
      </w:r>
      <w:proofErr w:type="spellEnd"/>
      <w:r w:rsidRPr="00873CF1">
        <w:rPr>
          <w:rFonts w:asciiTheme="minorHAnsi" w:hAnsiTheme="minorHAnsi"/>
        </w:rPr>
        <w:t xml:space="preserve"> non esista contemporaneamente in entrambe</w:t>
      </w:r>
      <w:r w:rsidR="00876DB5">
        <w:rPr>
          <w:rFonts w:asciiTheme="minorHAnsi" w:hAnsiTheme="minorHAnsi"/>
        </w:rPr>
        <w:t xml:space="preserve"> le tabelle</w:t>
      </w:r>
      <w:r w:rsidRPr="00873CF1">
        <w:rPr>
          <w:rFonts w:asciiTheme="minorHAnsi" w:hAnsiTheme="minorHAnsi"/>
        </w:rPr>
        <w:t>.</w:t>
      </w:r>
      <w:r w:rsidRPr="00873CF1">
        <w:rPr>
          <w:rFonts w:asciiTheme="minorHAnsi" w:hAnsiTheme="minorHAnsi"/>
        </w:rPr>
        <w:br/>
        <w:t xml:space="preserve">Accorpare direttamente nei figli </w:t>
      </w:r>
      <w:r w:rsidRPr="00873CF1">
        <w:rPr>
          <w:rStyle w:val="Enfasigrassetto"/>
          <w:rFonts w:asciiTheme="minorHAnsi" w:hAnsiTheme="minorHAnsi"/>
        </w:rPr>
        <w:t>elimina</w:t>
      </w:r>
      <w:r w:rsidRPr="00873CF1">
        <w:rPr>
          <w:rFonts w:asciiTheme="minorHAnsi" w:hAnsiTheme="minorHAnsi"/>
        </w:rPr>
        <w:t xml:space="preserve"> questa complessità</w:t>
      </w:r>
      <w:r>
        <w:rPr>
          <w:rFonts w:asciiTheme="minorHAnsi" w:hAnsiTheme="minorHAnsi"/>
        </w:rPr>
        <w:t>.</w:t>
      </w:r>
    </w:p>
    <w:p w14:paraId="5E742E10" w14:textId="77777777" w:rsidR="00873CF1" w:rsidRPr="00873CF1" w:rsidRDefault="00873CF1" w:rsidP="00873CF1">
      <w:pPr>
        <w:pStyle w:val="Paragrafoelenco"/>
        <w:rPr>
          <w:sz w:val="24"/>
          <w:szCs w:val="24"/>
          <w:lang w:val="it-IT"/>
        </w:rPr>
      </w:pPr>
    </w:p>
    <w:p w14:paraId="57FF17C3" w14:textId="3B4CC0BC" w:rsidR="00277B83" w:rsidRDefault="000908BA" w:rsidP="00277B83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0A8AB162" wp14:editId="784AF4B0">
            <wp:extent cx="5486400" cy="6370320"/>
            <wp:effectExtent l="0" t="0" r="0" b="0"/>
            <wp:docPr id="1130799344" name="Immagine 2" descr="Immagine che contiene testo, diagramma, Disegno tecnico,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9344" name="Immagine 2" descr="Immagine che contiene testo, diagramma, Disegno tecnico, Pian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B6E" w14:textId="77777777" w:rsidR="00277B83" w:rsidRPr="00277B83" w:rsidRDefault="00277B83" w:rsidP="00277B83">
      <w:pPr>
        <w:rPr>
          <w:sz w:val="24"/>
          <w:szCs w:val="24"/>
          <w:lang w:val="it-IT"/>
        </w:rPr>
      </w:pPr>
    </w:p>
    <w:p w14:paraId="16C860E6" w14:textId="4D516EDC" w:rsidR="00277B83" w:rsidRDefault="00277B83" w:rsidP="00F97545">
      <w:pPr>
        <w:pStyle w:val="Titolo3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</w:t>
      </w:r>
      <w:r w:rsidR="00F97545">
        <w:rPr>
          <w:sz w:val="28"/>
          <w:szCs w:val="28"/>
          <w:lang w:val="it-IT"/>
        </w:rPr>
        <w:t xml:space="preserve">. </w:t>
      </w:r>
      <w:r>
        <w:rPr>
          <w:sz w:val="28"/>
          <w:szCs w:val="28"/>
          <w:lang w:val="it-IT"/>
        </w:rPr>
        <w:t xml:space="preserve"> </w:t>
      </w:r>
      <w:r w:rsidR="00F97545">
        <w:rPr>
          <w:sz w:val="28"/>
          <w:szCs w:val="28"/>
          <w:lang w:val="it-IT"/>
        </w:rPr>
        <w:t>Progettazione Logica</w:t>
      </w:r>
    </w:p>
    <w:p w14:paraId="2EF71E9F" w14:textId="5864DA8E" w:rsidR="00F97545" w:rsidRDefault="00F00575" w:rsidP="00F97545">
      <w:pPr>
        <w:rPr>
          <w:sz w:val="24"/>
          <w:szCs w:val="24"/>
          <w:lang w:val="it-IT"/>
        </w:rPr>
      </w:pPr>
      <w:r>
        <w:rPr>
          <w:lang w:val="it-IT"/>
        </w:rPr>
        <w:br/>
      </w:r>
      <w:r w:rsidRPr="00F00575">
        <w:rPr>
          <w:sz w:val="24"/>
          <w:szCs w:val="24"/>
          <w:lang w:val="it-IT"/>
        </w:rPr>
        <w:t>Derivazione dal modello E-R e descrizione dei vincoli</w:t>
      </w:r>
      <w:r w:rsidR="00FC4616">
        <w:rPr>
          <w:sz w:val="24"/>
          <w:szCs w:val="24"/>
          <w:lang w:val="it-IT"/>
        </w:rPr>
        <w:t>.</w:t>
      </w:r>
    </w:p>
    <w:p w14:paraId="0942D980" w14:textId="77777777" w:rsidR="00F00575" w:rsidRDefault="00F00575" w:rsidP="00F97545">
      <w:pPr>
        <w:rPr>
          <w:sz w:val="24"/>
          <w:szCs w:val="24"/>
          <w:lang w:val="it-IT"/>
        </w:rPr>
      </w:pPr>
    </w:p>
    <w:p w14:paraId="7DCE6071" w14:textId="224C866C" w:rsidR="00F00575" w:rsidRDefault="00F00575" w:rsidP="00F00575">
      <w:pPr>
        <w:pStyle w:val="Titolo3"/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2.1  Entità</w:t>
      </w:r>
      <w:proofErr w:type="gramEnd"/>
      <w:r>
        <w:rPr>
          <w:sz w:val="28"/>
          <w:szCs w:val="28"/>
          <w:lang w:val="it-IT"/>
        </w:rPr>
        <w:t xml:space="preserve"> principali</w:t>
      </w:r>
    </w:p>
    <w:p w14:paraId="27ADCB57" w14:textId="77777777" w:rsidR="00F00575" w:rsidRDefault="00F00575" w:rsidP="00F00575">
      <w:pPr>
        <w:rPr>
          <w:lang w:val="it-IT"/>
        </w:rPr>
      </w:pPr>
    </w:p>
    <w:p w14:paraId="167065DE" w14:textId="123BE9C0" w:rsidR="00F00575" w:rsidRPr="000908BA" w:rsidRDefault="00F00575" w:rsidP="00F00575">
      <w:pPr>
        <w:rPr>
          <w:lang w:val="it-IT"/>
        </w:rPr>
      </w:pPr>
      <w:proofErr w:type="gramStart"/>
      <w:r w:rsidRPr="000908BA">
        <w:rPr>
          <w:b/>
          <w:bCs/>
          <w:lang w:val="it-IT"/>
        </w:rPr>
        <w:t>CLIENTE(</w:t>
      </w:r>
      <w:proofErr w:type="gramEnd"/>
    </w:p>
    <w:p w14:paraId="7100A3F4" w14:textId="77777777" w:rsidR="00F00575" w:rsidRPr="000908BA" w:rsidRDefault="00F00575" w:rsidP="00F00575">
      <w:pPr>
        <w:rPr>
          <w:lang w:val="it-IT"/>
        </w:rPr>
      </w:pPr>
      <w:r w:rsidRPr="000908BA">
        <w:rPr>
          <w:lang w:val="it-IT"/>
        </w:rPr>
        <w:t xml:space="preserve">    id INTEGER PRIMARY KEY,</w:t>
      </w:r>
    </w:p>
    <w:p w14:paraId="409EAB38" w14:textId="77777777" w:rsidR="00F00575" w:rsidRPr="00F00575" w:rsidRDefault="00F00575" w:rsidP="00F00575">
      <w:r w:rsidRPr="000908BA">
        <w:rPr>
          <w:lang w:val="it-IT"/>
        </w:rPr>
        <w:t xml:space="preserve">    </w:t>
      </w:r>
      <w:r w:rsidRPr="00F00575">
        <w:t xml:space="preserve">username </w:t>
      </w:r>
      <w:proofErr w:type="gramStart"/>
      <w:r w:rsidRPr="00F00575">
        <w:t>VARCHAR(</w:t>
      </w:r>
      <w:proofErr w:type="gramEnd"/>
      <w:r w:rsidRPr="00F00575">
        <w:t>15) UNIQUE NOT NULL,</w:t>
      </w:r>
    </w:p>
    <w:p w14:paraId="221B6C9F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nome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20) NOT NULL,</w:t>
      </w:r>
    </w:p>
    <w:p w14:paraId="1122CB1C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cognome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20) NOT NULL,</w:t>
      </w:r>
    </w:p>
    <w:p w14:paraId="7ED69F40" w14:textId="77777777" w:rsidR="00F00575" w:rsidRPr="00F00575" w:rsidRDefault="00F00575" w:rsidP="00F00575">
      <w:r w:rsidRPr="00F00575">
        <w:t xml:space="preserve">    email </w:t>
      </w:r>
      <w:proofErr w:type="gramStart"/>
      <w:r w:rsidRPr="00F00575">
        <w:t>VARCHAR(</w:t>
      </w:r>
      <w:proofErr w:type="gramEnd"/>
      <w:r w:rsidRPr="00F00575">
        <w:t>255) UNIQUE NOT NULL,</w:t>
      </w:r>
    </w:p>
    <w:p w14:paraId="0AA84F4B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telefono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15),</w:t>
      </w:r>
    </w:p>
    <w:p w14:paraId="75F6993B" w14:textId="77777777" w:rsidR="00F00575" w:rsidRPr="00F00575" w:rsidRDefault="00F00575" w:rsidP="00F00575">
      <w:r w:rsidRPr="00F00575">
        <w:t xml:space="preserve">    password </w:t>
      </w:r>
      <w:proofErr w:type="gramStart"/>
      <w:r w:rsidRPr="00F00575">
        <w:t>VARCHAR(</w:t>
      </w:r>
      <w:proofErr w:type="gramEnd"/>
      <w:r w:rsidRPr="00F00575">
        <w:t>128) NOT NULL,</w:t>
      </w:r>
    </w:p>
    <w:p w14:paraId="106153FD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is_active</w:t>
      </w:r>
      <w:proofErr w:type="spellEnd"/>
      <w:r w:rsidRPr="00F00575">
        <w:t xml:space="preserve"> BOOLEAN DEFAULT TRUE,</w:t>
      </w:r>
    </w:p>
    <w:p w14:paraId="00DFC597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proofErr w:type="spellStart"/>
      <w:r w:rsidRPr="00F00575">
        <w:rPr>
          <w:lang w:val="it-IT"/>
        </w:rPr>
        <w:t>codice_fiscale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16),</w:t>
      </w:r>
    </w:p>
    <w:p w14:paraId="23ABD992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data_registrazione</w:t>
      </w:r>
      <w:proofErr w:type="spellEnd"/>
      <w:r w:rsidRPr="00F00575">
        <w:rPr>
          <w:lang w:val="it-IT"/>
        </w:rPr>
        <w:t xml:space="preserve"> DATETIME NOT NULL,</w:t>
      </w:r>
    </w:p>
    <w:p w14:paraId="7FCB728F" w14:textId="77777777" w:rsidR="00FC4616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ultimo_accesso</w:t>
      </w:r>
      <w:proofErr w:type="spellEnd"/>
      <w:r w:rsidRPr="00F00575">
        <w:rPr>
          <w:lang w:val="it-IT"/>
        </w:rPr>
        <w:t xml:space="preserve"> DATETIME</w:t>
      </w:r>
      <w:r>
        <w:rPr>
          <w:lang w:val="it-IT"/>
        </w:rPr>
        <w:t xml:space="preserve"> </w:t>
      </w:r>
    </w:p>
    <w:p w14:paraId="62577847" w14:textId="0F5D0D14" w:rsidR="00F00575" w:rsidRDefault="00F00575" w:rsidP="00F00575">
      <w:pPr>
        <w:rPr>
          <w:lang w:val="it-IT"/>
        </w:rPr>
      </w:pPr>
      <w:r>
        <w:rPr>
          <w:lang w:val="it-IT"/>
        </w:rPr>
        <w:t>)</w:t>
      </w:r>
    </w:p>
    <w:p w14:paraId="289A4B5E" w14:textId="77777777" w:rsidR="00FC4616" w:rsidRPr="00F00575" w:rsidRDefault="00FC4616" w:rsidP="00F00575">
      <w:pPr>
        <w:rPr>
          <w:lang w:val="it-IT"/>
        </w:rPr>
      </w:pPr>
    </w:p>
    <w:p w14:paraId="50AE2A93" w14:textId="3D2F7CEF" w:rsidR="00F00575" w:rsidRPr="00F00575" w:rsidRDefault="00F00575" w:rsidP="00F00575">
      <w:pPr>
        <w:rPr>
          <w:b/>
          <w:bCs/>
          <w:lang w:val="it-IT"/>
        </w:rPr>
      </w:pPr>
      <w:r w:rsidRPr="00F00575">
        <w:rPr>
          <w:b/>
          <w:bCs/>
          <w:lang w:val="it-IT"/>
        </w:rPr>
        <w:t>PERSONALE</w:t>
      </w:r>
      <w:r>
        <w:rPr>
          <w:b/>
          <w:bCs/>
          <w:lang w:val="it-IT"/>
        </w:rPr>
        <w:t xml:space="preserve"> (</w:t>
      </w:r>
    </w:p>
    <w:p w14:paraId="67F4FD61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id INTEGER PRIMARY KEY,</w:t>
      </w:r>
    </w:p>
    <w:p w14:paraId="3CA971B1" w14:textId="77777777" w:rsidR="00F00575" w:rsidRPr="00F00575" w:rsidRDefault="00F00575" w:rsidP="00F00575">
      <w:r w:rsidRPr="00F00575">
        <w:rPr>
          <w:lang w:val="it-IT"/>
        </w:rPr>
        <w:t xml:space="preserve">    </w:t>
      </w:r>
      <w:r w:rsidRPr="00F00575">
        <w:t xml:space="preserve">username </w:t>
      </w:r>
      <w:proofErr w:type="gramStart"/>
      <w:r w:rsidRPr="00F00575">
        <w:t>VARCHAR(</w:t>
      </w:r>
      <w:proofErr w:type="gramEnd"/>
      <w:r w:rsidRPr="00F00575">
        <w:t>150) UNIQUE NOT NULL,</w:t>
      </w:r>
    </w:p>
    <w:p w14:paraId="4B7B6C04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nome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30) NOT NULL,</w:t>
      </w:r>
    </w:p>
    <w:p w14:paraId="58EBB1B0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cognome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30) NOT NULL,</w:t>
      </w:r>
    </w:p>
    <w:p w14:paraId="650C9DC7" w14:textId="77777777" w:rsidR="00F00575" w:rsidRPr="00F00575" w:rsidRDefault="00F00575" w:rsidP="00F00575">
      <w:r w:rsidRPr="00F00575">
        <w:t xml:space="preserve">    email </w:t>
      </w:r>
      <w:proofErr w:type="gramStart"/>
      <w:r w:rsidRPr="00F00575">
        <w:t>VARCHAR(</w:t>
      </w:r>
      <w:proofErr w:type="gramEnd"/>
      <w:r w:rsidRPr="00F00575">
        <w:t>255) UNIQUE NOT NULL,</w:t>
      </w:r>
    </w:p>
    <w:p w14:paraId="300DCA43" w14:textId="77777777" w:rsidR="00F00575" w:rsidRPr="00F00575" w:rsidRDefault="00F00575" w:rsidP="00F00575">
      <w:r w:rsidRPr="00F00575">
        <w:lastRenderedPageBreak/>
        <w:t xml:space="preserve">    </w:t>
      </w:r>
      <w:proofErr w:type="spellStart"/>
      <w:r w:rsidRPr="00F00575">
        <w:t>telefono</w:t>
      </w:r>
      <w:proofErr w:type="spellEnd"/>
      <w:r w:rsidRPr="00F00575">
        <w:t xml:space="preserve"> </w:t>
      </w:r>
      <w:proofErr w:type="gramStart"/>
      <w:r w:rsidRPr="00F00575">
        <w:t>VARCHAR(</w:t>
      </w:r>
      <w:proofErr w:type="gramEnd"/>
      <w:r w:rsidRPr="00F00575">
        <w:t>15),</w:t>
      </w:r>
    </w:p>
    <w:p w14:paraId="1C15468E" w14:textId="77777777" w:rsidR="00F00575" w:rsidRPr="00F00575" w:rsidRDefault="00F00575" w:rsidP="00F00575">
      <w:r w:rsidRPr="00F00575">
        <w:t xml:space="preserve">    password </w:t>
      </w:r>
      <w:proofErr w:type="gramStart"/>
      <w:r w:rsidRPr="00F00575">
        <w:t>VARCHAR(</w:t>
      </w:r>
      <w:proofErr w:type="gramEnd"/>
      <w:r w:rsidRPr="00F00575">
        <w:t>128) NOT NULL,</w:t>
      </w:r>
    </w:p>
    <w:p w14:paraId="774083BC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is_active</w:t>
      </w:r>
      <w:proofErr w:type="spellEnd"/>
      <w:r w:rsidRPr="00F00575">
        <w:t xml:space="preserve"> BOOLEAN DEFAULT TRUE,</w:t>
      </w:r>
    </w:p>
    <w:p w14:paraId="010AAE73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r w:rsidRPr="00F00575">
        <w:rPr>
          <w:lang w:val="it-IT"/>
        </w:rPr>
        <w:t xml:space="preserve">ruolo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30) NOT NULL,</w:t>
      </w:r>
    </w:p>
    <w:p w14:paraId="11D31BAA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orario_servizio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100) NOT NULL,</w:t>
      </w:r>
    </w:p>
    <w:p w14:paraId="6AD910D6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ambito_competenza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200) NOT NULL,</w:t>
      </w:r>
    </w:p>
    <w:p w14:paraId="2467E368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data_assunzione</w:t>
      </w:r>
      <w:proofErr w:type="spellEnd"/>
      <w:r w:rsidRPr="00F00575">
        <w:rPr>
          <w:lang w:val="it-IT"/>
        </w:rPr>
        <w:t xml:space="preserve"> DATETIME NOT NULL,</w:t>
      </w:r>
    </w:p>
    <w:p w14:paraId="408BE02D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ultimo_accesso</w:t>
      </w:r>
      <w:proofErr w:type="spellEnd"/>
      <w:r w:rsidRPr="00F00575">
        <w:rPr>
          <w:lang w:val="it-IT"/>
        </w:rPr>
        <w:t xml:space="preserve"> DATETIME</w:t>
      </w:r>
    </w:p>
    <w:p w14:paraId="5123FE8E" w14:textId="77777777" w:rsidR="00F00575" w:rsidRDefault="00F00575" w:rsidP="00F00575">
      <w:pPr>
        <w:rPr>
          <w:lang w:val="it-IT"/>
        </w:rPr>
      </w:pPr>
      <w:r w:rsidRPr="00F00575">
        <w:rPr>
          <w:lang w:val="it-IT"/>
        </w:rPr>
        <w:t>)</w:t>
      </w:r>
    </w:p>
    <w:p w14:paraId="53CD9499" w14:textId="77777777" w:rsidR="003C567D" w:rsidRDefault="003C567D" w:rsidP="00F00575">
      <w:pPr>
        <w:rPr>
          <w:lang w:val="it-IT"/>
        </w:rPr>
      </w:pPr>
    </w:p>
    <w:p w14:paraId="4644F50B" w14:textId="77777777" w:rsidR="003C567D" w:rsidRPr="00F00575" w:rsidRDefault="003C567D" w:rsidP="00F00575">
      <w:pPr>
        <w:rPr>
          <w:lang w:val="it-IT"/>
        </w:rPr>
      </w:pPr>
    </w:p>
    <w:p w14:paraId="6CE9701D" w14:textId="50252A4A" w:rsidR="00F00575" w:rsidRPr="00F00575" w:rsidRDefault="00F00575" w:rsidP="00F00575">
      <w:pPr>
        <w:rPr>
          <w:b/>
          <w:bCs/>
          <w:lang w:val="it-IT"/>
        </w:rPr>
      </w:pPr>
      <w:proofErr w:type="gramStart"/>
      <w:r w:rsidRPr="00F00575">
        <w:rPr>
          <w:b/>
          <w:bCs/>
          <w:lang w:val="it-IT"/>
        </w:rPr>
        <w:t>IMPIANTO</w:t>
      </w:r>
      <w:r>
        <w:rPr>
          <w:b/>
          <w:bCs/>
          <w:lang w:val="it-IT"/>
        </w:rPr>
        <w:t>(</w:t>
      </w:r>
      <w:proofErr w:type="gramEnd"/>
    </w:p>
    <w:p w14:paraId="28FA7FFE" w14:textId="77777777" w:rsidR="00F00575" w:rsidRPr="000908BA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r w:rsidRPr="000908BA">
        <w:rPr>
          <w:lang w:val="it-IT"/>
        </w:rPr>
        <w:t>id INTEGER PRIMARY KEY,</w:t>
      </w:r>
    </w:p>
    <w:p w14:paraId="2D0D046C" w14:textId="77777777" w:rsidR="00F00575" w:rsidRPr="000908BA" w:rsidRDefault="00F00575" w:rsidP="00F00575">
      <w:pPr>
        <w:rPr>
          <w:lang w:val="it-IT"/>
        </w:rPr>
      </w:pPr>
      <w:r w:rsidRPr="000908BA">
        <w:rPr>
          <w:lang w:val="it-IT"/>
        </w:rPr>
        <w:t xml:space="preserve">    nome </w:t>
      </w:r>
      <w:proofErr w:type="gramStart"/>
      <w:r w:rsidRPr="000908BA">
        <w:rPr>
          <w:lang w:val="it-IT"/>
        </w:rPr>
        <w:t>VARCHAR(</w:t>
      </w:r>
      <w:proofErr w:type="gramEnd"/>
      <w:r w:rsidRPr="000908BA">
        <w:rPr>
          <w:lang w:val="it-IT"/>
        </w:rPr>
        <w:t>100) NOT NULL,</w:t>
      </w:r>
    </w:p>
    <w:p w14:paraId="676F7235" w14:textId="77777777" w:rsidR="00F00575" w:rsidRPr="00F00575" w:rsidRDefault="00F00575" w:rsidP="00F00575">
      <w:pPr>
        <w:rPr>
          <w:lang w:val="it-IT"/>
        </w:rPr>
      </w:pPr>
      <w:r w:rsidRPr="000908BA">
        <w:rPr>
          <w:lang w:val="it-IT"/>
        </w:rPr>
        <w:t xml:space="preserve">    </w:t>
      </w:r>
      <w:r w:rsidRPr="00F00575">
        <w:rPr>
          <w:lang w:val="it-IT"/>
        </w:rPr>
        <w:t xml:space="preserve">tipologia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20) NOT NULL,</w:t>
      </w:r>
    </w:p>
    <w:p w14:paraId="397D4654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proofErr w:type="gramStart"/>
      <w:r w:rsidRPr="00F00575">
        <w:rPr>
          <w:lang w:val="it-IT"/>
        </w:rPr>
        <w:t>capacita</w:t>
      </w:r>
      <w:proofErr w:type="gramEnd"/>
      <w:r w:rsidRPr="00F00575">
        <w:rPr>
          <w:lang w:val="it-IT"/>
        </w:rPr>
        <w:t>_massima</w:t>
      </w:r>
      <w:proofErr w:type="spellEnd"/>
      <w:r w:rsidRPr="00F00575">
        <w:rPr>
          <w:lang w:val="it-IT"/>
        </w:rPr>
        <w:t xml:space="preserve"> INTEGER NOT NULL,</w:t>
      </w:r>
    </w:p>
    <w:p w14:paraId="15FFCDA6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stato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20) DEFAULT 'disponibile',</w:t>
      </w:r>
    </w:p>
    <w:p w14:paraId="11811793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tariffa_oraria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DECIMAL(</w:t>
      </w:r>
      <w:proofErr w:type="gramEnd"/>
      <w:r w:rsidRPr="00F00575">
        <w:rPr>
          <w:lang w:val="it-IT"/>
        </w:rPr>
        <w:t>6,2) NOT NULL</w:t>
      </w:r>
    </w:p>
    <w:p w14:paraId="207213B5" w14:textId="77777777" w:rsidR="00F00575" w:rsidRPr="000908BA" w:rsidRDefault="00F00575" w:rsidP="00F00575">
      <w:r w:rsidRPr="000908BA">
        <w:t>)</w:t>
      </w:r>
    </w:p>
    <w:p w14:paraId="33D2F312" w14:textId="77777777" w:rsidR="00F00575" w:rsidRPr="000908BA" w:rsidRDefault="00F00575" w:rsidP="00F00575"/>
    <w:p w14:paraId="1B0D61DE" w14:textId="77777777" w:rsidR="003C567D" w:rsidRPr="000908BA" w:rsidRDefault="003C567D" w:rsidP="00F00575"/>
    <w:p w14:paraId="49C728E7" w14:textId="77777777" w:rsidR="003C567D" w:rsidRPr="000908BA" w:rsidRDefault="003C567D" w:rsidP="00F00575"/>
    <w:p w14:paraId="4E4D5B1D" w14:textId="5D4B3E4C" w:rsidR="00F00575" w:rsidRPr="00F00575" w:rsidRDefault="00F00575" w:rsidP="00F00575">
      <w:proofErr w:type="gramStart"/>
      <w:r w:rsidRPr="00F00575">
        <w:rPr>
          <w:b/>
          <w:bCs/>
        </w:rPr>
        <w:t>EVENTO</w:t>
      </w:r>
      <w:r w:rsidR="003C567D">
        <w:rPr>
          <w:b/>
          <w:bCs/>
        </w:rPr>
        <w:t>(</w:t>
      </w:r>
      <w:proofErr w:type="gramEnd"/>
    </w:p>
    <w:p w14:paraId="08AD4CB1" w14:textId="77777777" w:rsidR="00F00575" w:rsidRPr="00F00575" w:rsidRDefault="00F00575" w:rsidP="00F00575">
      <w:r w:rsidRPr="00F00575">
        <w:t xml:space="preserve">    id INTEGER PRIMARY KEY,</w:t>
      </w:r>
    </w:p>
    <w:p w14:paraId="7B63DE04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proofErr w:type="spellStart"/>
      <w:r w:rsidRPr="00F00575">
        <w:rPr>
          <w:lang w:val="it-IT"/>
        </w:rPr>
        <w:t>organizzatore_id</w:t>
      </w:r>
      <w:proofErr w:type="spellEnd"/>
      <w:r w:rsidRPr="00F00575">
        <w:rPr>
          <w:lang w:val="it-IT"/>
        </w:rPr>
        <w:t xml:space="preserve"> INTEGER,</w:t>
      </w:r>
    </w:p>
    <w:p w14:paraId="414936BD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nome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200) NOT NULL,</w:t>
      </w:r>
    </w:p>
    <w:p w14:paraId="30C5D118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lastRenderedPageBreak/>
        <w:t xml:space="preserve">    descrizione TEXT NOT NULL,</w:t>
      </w:r>
    </w:p>
    <w:p w14:paraId="2FF356CB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tipo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20) DEFAULT 'NULL',</w:t>
      </w:r>
    </w:p>
    <w:p w14:paraId="255571C1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data_ora_inizio</w:t>
      </w:r>
      <w:proofErr w:type="spellEnd"/>
      <w:r w:rsidRPr="00F00575">
        <w:rPr>
          <w:lang w:val="it-IT"/>
        </w:rPr>
        <w:t xml:space="preserve"> DATETIME NOT NULL,</w:t>
      </w:r>
    </w:p>
    <w:p w14:paraId="59F9C1F1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data_ora_fine</w:t>
      </w:r>
      <w:proofErr w:type="spellEnd"/>
      <w:r w:rsidRPr="00F00575">
        <w:rPr>
          <w:lang w:val="it-IT"/>
        </w:rPr>
        <w:t xml:space="preserve"> DATETIME NOT NULL,</w:t>
      </w:r>
    </w:p>
    <w:p w14:paraId="5D9229AB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posti_disponibili</w:t>
      </w:r>
      <w:proofErr w:type="spellEnd"/>
      <w:r w:rsidRPr="00F00575">
        <w:rPr>
          <w:lang w:val="it-IT"/>
        </w:rPr>
        <w:t xml:space="preserve"> INTEGER NOT NULL,</w:t>
      </w:r>
    </w:p>
    <w:p w14:paraId="4B556D45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costo_iscrizione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DECIMAL(</w:t>
      </w:r>
      <w:proofErr w:type="gramEnd"/>
      <w:r w:rsidRPr="00F00575">
        <w:rPr>
          <w:lang w:val="it-IT"/>
        </w:rPr>
        <w:t>6,2) DEFAULT 0.00,</w:t>
      </w:r>
    </w:p>
    <w:p w14:paraId="274DDC57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data_creazione</w:t>
      </w:r>
      <w:proofErr w:type="spellEnd"/>
      <w:r w:rsidRPr="00F00575">
        <w:rPr>
          <w:lang w:val="it-IT"/>
        </w:rPr>
        <w:t xml:space="preserve"> DATETIME NOT NULL,</w:t>
      </w:r>
    </w:p>
    <w:p w14:paraId="710ABB23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data_modifica</w:t>
      </w:r>
      <w:proofErr w:type="spellEnd"/>
      <w:r w:rsidRPr="00F00575">
        <w:rPr>
          <w:lang w:val="it-IT"/>
        </w:rPr>
        <w:t xml:space="preserve"> DATETIME NOT NULL,</w:t>
      </w:r>
    </w:p>
    <w:p w14:paraId="43BA1D22" w14:textId="77777777" w:rsidR="00F00575" w:rsidRPr="00F00575" w:rsidRDefault="00F00575" w:rsidP="00F00575">
      <w:r w:rsidRPr="00F00575">
        <w:rPr>
          <w:lang w:val="it-IT"/>
        </w:rPr>
        <w:t xml:space="preserve">    </w:t>
      </w:r>
      <w:r w:rsidRPr="00F00575">
        <w:t>FOREIGN KEY (</w:t>
      </w:r>
      <w:proofErr w:type="spellStart"/>
      <w:r w:rsidRPr="00F00575">
        <w:t>organizzatore_id</w:t>
      </w:r>
      <w:proofErr w:type="spellEnd"/>
      <w:r w:rsidRPr="00F00575">
        <w:t xml:space="preserve">) REFERENCES </w:t>
      </w:r>
      <w:proofErr w:type="gramStart"/>
      <w:r w:rsidRPr="00F00575">
        <w:t>PERSONALE(</w:t>
      </w:r>
      <w:proofErr w:type="gramEnd"/>
      <w:r w:rsidRPr="00F00575">
        <w:t>id) ON DELETE SET NULL</w:t>
      </w:r>
    </w:p>
    <w:p w14:paraId="55FC7F16" w14:textId="77777777" w:rsidR="00F00575" w:rsidRPr="000908BA" w:rsidRDefault="00F00575" w:rsidP="00F00575">
      <w:r w:rsidRPr="000908BA">
        <w:t>)</w:t>
      </w:r>
    </w:p>
    <w:p w14:paraId="236D75A2" w14:textId="77777777" w:rsidR="003C567D" w:rsidRPr="000908BA" w:rsidRDefault="003C567D" w:rsidP="00F00575"/>
    <w:p w14:paraId="52A451BF" w14:textId="4CFF18B2" w:rsidR="00F00575" w:rsidRPr="000908BA" w:rsidRDefault="00F00575" w:rsidP="00F00575">
      <w:pPr>
        <w:rPr>
          <w:b/>
          <w:bCs/>
        </w:rPr>
      </w:pPr>
    </w:p>
    <w:p w14:paraId="04E0F5AA" w14:textId="71634A90" w:rsidR="00F00575" w:rsidRPr="000908BA" w:rsidRDefault="00F00575" w:rsidP="00F00575">
      <w:pPr>
        <w:rPr>
          <w:b/>
          <w:bCs/>
        </w:rPr>
      </w:pPr>
      <w:proofErr w:type="gramStart"/>
      <w:r w:rsidRPr="000908BA">
        <w:rPr>
          <w:b/>
          <w:bCs/>
        </w:rPr>
        <w:t>PRENOTAZIONE</w:t>
      </w:r>
      <w:r w:rsidR="003C567D" w:rsidRPr="000908BA">
        <w:rPr>
          <w:b/>
          <w:bCs/>
        </w:rPr>
        <w:t>(</w:t>
      </w:r>
      <w:proofErr w:type="gramEnd"/>
    </w:p>
    <w:p w14:paraId="43A59481" w14:textId="77777777" w:rsidR="00F00575" w:rsidRPr="00F00575" w:rsidRDefault="00F00575" w:rsidP="00F00575">
      <w:r w:rsidRPr="000908BA">
        <w:t xml:space="preserve">    </w:t>
      </w:r>
      <w:r w:rsidRPr="00F00575">
        <w:t>id INTEGER PRIMARY KEY,</w:t>
      </w:r>
    </w:p>
    <w:p w14:paraId="423EE810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cliente_id</w:t>
      </w:r>
      <w:proofErr w:type="spellEnd"/>
      <w:r w:rsidRPr="00F00575">
        <w:t xml:space="preserve"> INTEGER NOT NULL,</w:t>
      </w:r>
    </w:p>
    <w:p w14:paraId="0259876E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impianto_id</w:t>
      </w:r>
      <w:proofErr w:type="spellEnd"/>
      <w:r w:rsidRPr="00F00575">
        <w:t xml:space="preserve"> INTEGER NOT NULL,</w:t>
      </w:r>
    </w:p>
    <w:p w14:paraId="3FAD43BA" w14:textId="77777777" w:rsidR="00F00575" w:rsidRPr="00F00575" w:rsidRDefault="00F00575" w:rsidP="00F00575">
      <w:r w:rsidRPr="00F00575">
        <w:t xml:space="preserve">    data DATE NOT NULL,</w:t>
      </w:r>
    </w:p>
    <w:p w14:paraId="750C1C53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proofErr w:type="spellStart"/>
      <w:r w:rsidRPr="00F00575">
        <w:rPr>
          <w:lang w:val="it-IT"/>
        </w:rPr>
        <w:t>ora_inizio</w:t>
      </w:r>
      <w:proofErr w:type="spellEnd"/>
      <w:r w:rsidRPr="00F00575">
        <w:rPr>
          <w:lang w:val="it-IT"/>
        </w:rPr>
        <w:t xml:space="preserve"> TIME NOT NULL,</w:t>
      </w:r>
    </w:p>
    <w:p w14:paraId="6CA78041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ora_fine</w:t>
      </w:r>
      <w:proofErr w:type="spellEnd"/>
      <w:r w:rsidRPr="00F00575">
        <w:rPr>
          <w:lang w:val="it-IT"/>
        </w:rPr>
        <w:t xml:space="preserve"> TIME NOT NULL,</w:t>
      </w:r>
    </w:p>
    <w:p w14:paraId="70F0313A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stato </w:t>
      </w:r>
      <w:proofErr w:type="gramStart"/>
      <w:r w:rsidRPr="00F00575">
        <w:rPr>
          <w:lang w:val="it-IT"/>
        </w:rPr>
        <w:t>VARCHAR(</w:t>
      </w:r>
      <w:proofErr w:type="gramEnd"/>
      <w:r w:rsidRPr="00F00575">
        <w:rPr>
          <w:lang w:val="it-IT"/>
        </w:rPr>
        <w:t>15) DEFAULT 'attesa',</w:t>
      </w:r>
    </w:p>
    <w:p w14:paraId="499D6266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importo_totale</w:t>
      </w:r>
      <w:proofErr w:type="spellEnd"/>
      <w:r w:rsidRPr="00F00575">
        <w:rPr>
          <w:lang w:val="it-IT"/>
        </w:rPr>
        <w:t xml:space="preserve"> </w:t>
      </w:r>
      <w:proofErr w:type="gramStart"/>
      <w:r w:rsidRPr="00F00575">
        <w:rPr>
          <w:lang w:val="it-IT"/>
        </w:rPr>
        <w:t>DECIMAL(</w:t>
      </w:r>
      <w:proofErr w:type="gramEnd"/>
      <w:r w:rsidRPr="00F00575">
        <w:rPr>
          <w:lang w:val="it-IT"/>
        </w:rPr>
        <w:t>8,2) NOT NULL,</w:t>
      </w:r>
    </w:p>
    <w:p w14:paraId="35D4C549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pagamento_effettuato</w:t>
      </w:r>
      <w:proofErr w:type="spellEnd"/>
      <w:r w:rsidRPr="00F00575">
        <w:rPr>
          <w:lang w:val="it-IT"/>
        </w:rPr>
        <w:t xml:space="preserve"> BOOLEAN DEFAULT FALSE,</w:t>
      </w:r>
    </w:p>
    <w:p w14:paraId="3EA16061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gestita_da_id</w:t>
      </w:r>
      <w:proofErr w:type="spellEnd"/>
      <w:r w:rsidRPr="00F00575">
        <w:rPr>
          <w:lang w:val="it-IT"/>
        </w:rPr>
        <w:t xml:space="preserve"> INTEGER,</w:t>
      </w:r>
    </w:p>
    <w:p w14:paraId="4FFB416E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data_creazione</w:t>
      </w:r>
      <w:proofErr w:type="spellEnd"/>
      <w:r w:rsidRPr="00F00575">
        <w:rPr>
          <w:lang w:val="it-IT"/>
        </w:rPr>
        <w:t xml:space="preserve"> DATETIME NOT NULL,</w:t>
      </w:r>
    </w:p>
    <w:p w14:paraId="7509EAC8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</w:t>
      </w:r>
      <w:proofErr w:type="spellStart"/>
      <w:r w:rsidRPr="00F00575">
        <w:rPr>
          <w:lang w:val="it-IT"/>
        </w:rPr>
        <w:t>data_modifica</w:t>
      </w:r>
      <w:proofErr w:type="spellEnd"/>
      <w:r w:rsidRPr="00F00575">
        <w:rPr>
          <w:lang w:val="it-IT"/>
        </w:rPr>
        <w:t xml:space="preserve"> DATETIME NOT NULL,</w:t>
      </w:r>
    </w:p>
    <w:p w14:paraId="1880E1FC" w14:textId="77777777" w:rsidR="00F00575" w:rsidRPr="00F00575" w:rsidRDefault="00F00575" w:rsidP="00F00575">
      <w:r w:rsidRPr="00F00575">
        <w:rPr>
          <w:lang w:val="it-IT"/>
        </w:rPr>
        <w:t xml:space="preserve">    </w:t>
      </w:r>
      <w:r w:rsidRPr="00F00575">
        <w:t>FOREIGN KEY (</w:t>
      </w:r>
      <w:proofErr w:type="spellStart"/>
      <w:r w:rsidRPr="00F00575">
        <w:t>cliente_id</w:t>
      </w:r>
      <w:proofErr w:type="spellEnd"/>
      <w:r w:rsidRPr="00F00575">
        <w:t xml:space="preserve">) REFERENCES </w:t>
      </w:r>
      <w:proofErr w:type="gramStart"/>
      <w:r w:rsidRPr="00F00575">
        <w:t>CLIENTE(</w:t>
      </w:r>
      <w:proofErr w:type="gramEnd"/>
      <w:r w:rsidRPr="00F00575">
        <w:t>id) ON DELETE CASCADE,</w:t>
      </w:r>
    </w:p>
    <w:p w14:paraId="236A469B" w14:textId="77777777" w:rsidR="00F00575" w:rsidRPr="00F00575" w:rsidRDefault="00F00575" w:rsidP="00F00575">
      <w:r w:rsidRPr="00F00575">
        <w:lastRenderedPageBreak/>
        <w:t xml:space="preserve">    FOREIGN KEY (</w:t>
      </w:r>
      <w:proofErr w:type="spellStart"/>
      <w:r w:rsidRPr="00F00575">
        <w:t>impianto_id</w:t>
      </w:r>
      <w:proofErr w:type="spellEnd"/>
      <w:r w:rsidRPr="00F00575">
        <w:t xml:space="preserve">) REFERENCES </w:t>
      </w:r>
      <w:proofErr w:type="gramStart"/>
      <w:r w:rsidRPr="00F00575">
        <w:t>IMPIANTO(</w:t>
      </w:r>
      <w:proofErr w:type="gramEnd"/>
      <w:r w:rsidRPr="00F00575">
        <w:t>id) ON DELETE CASCADE,</w:t>
      </w:r>
    </w:p>
    <w:p w14:paraId="3F237BC7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gestita_da_id</w:t>
      </w:r>
      <w:proofErr w:type="spellEnd"/>
      <w:r w:rsidRPr="00F00575">
        <w:t xml:space="preserve">) REFERENCES </w:t>
      </w:r>
      <w:proofErr w:type="gramStart"/>
      <w:r w:rsidRPr="00F00575">
        <w:t>PERSONALE(</w:t>
      </w:r>
      <w:proofErr w:type="gramEnd"/>
      <w:r w:rsidRPr="00F00575">
        <w:t>id) ON DELETE SET NULL,</w:t>
      </w:r>
    </w:p>
    <w:p w14:paraId="4F506878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r w:rsidRPr="00F00575">
        <w:rPr>
          <w:lang w:val="it-IT"/>
        </w:rPr>
        <w:t>UNIQUE (</w:t>
      </w:r>
      <w:proofErr w:type="spellStart"/>
      <w:r w:rsidRPr="00F00575">
        <w:rPr>
          <w:lang w:val="it-IT"/>
        </w:rPr>
        <w:t>impianto_id</w:t>
      </w:r>
      <w:proofErr w:type="spellEnd"/>
      <w:r w:rsidRPr="00F00575">
        <w:rPr>
          <w:lang w:val="it-IT"/>
        </w:rPr>
        <w:t xml:space="preserve">, data, </w:t>
      </w:r>
      <w:proofErr w:type="spellStart"/>
      <w:r w:rsidRPr="00F00575">
        <w:rPr>
          <w:lang w:val="it-IT"/>
        </w:rPr>
        <w:t>ora_inizio</w:t>
      </w:r>
      <w:proofErr w:type="spellEnd"/>
      <w:r w:rsidRPr="00F00575">
        <w:rPr>
          <w:lang w:val="it-IT"/>
        </w:rPr>
        <w:t>)</w:t>
      </w:r>
    </w:p>
    <w:p w14:paraId="5AC4A201" w14:textId="77777777" w:rsidR="00F00575" w:rsidRDefault="00F00575" w:rsidP="00F00575">
      <w:pPr>
        <w:rPr>
          <w:lang w:val="it-IT"/>
        </w:rPr>
      </w:pPr>
      <w:r w:rsidRPr="00F00575">
        <w:rPr>
          <w:lang w:val="it-IT"/>
        </w:rPr>
        <w:t>)</w:t>
      </w:r>
    </w:p>
    <w:p w14:paraId="628E1950" w14:textId="77777777" w:rsidR="003C567D" w:rsidRDefault="003C567D" w:rsidP="00F00575">
      <w:pPr>
        <w:rPr>
          <w:lang w:val="it-IT"/>
        </w:rPr>
      </w:pPr>
    </w:p>
    <w:p w14:paraId="14FFA315" w14:textId="77777777" w:rsidR="003C567D" w:rsidRPr="00F00575" w:rsidRDefault="003C567D" w:rsidP="00F00575">
      <w:pPr>
        <w:rPr>
          <w:lang w:val="it-IT"/>
        </w:rPr>
      </w:pPr>
    </w:p>
    <w:p w14:paraId="4487D51B" w14:textId="2E202084" w:rsidR="00F00575" w:rsidRPr="00F00575" w:rsidRDefault="00F00575" w:rsidP="00F00575">
      <w:pPr>
        <w:rPr>
          <w:b/>
          <w:bCs/>
          <w:lang w:val="it-IT"/>
        </w:rPr>
      </w:pPr>
      <w:proofErr w:type="gramStart"/>
      <w:r w:rsidRPr="00F00575">
        <w:rPr>
          <w:b/>
          <w:bCs/>
          <w:lang w:val="it-IT"/>
        </w:rPr>
        <w:t>PARTECIPAZIONE</w:t>
      </w:r>
      <w:r w:rsidR="003C567D">
        <w:rPr>
          <w:b/>
          <w:bCs/>
          <w:lang w:val="it-IT"/>
        </w:rPr>
        <w:t>(</w:t>
      </w:r>
      <w:proofErr w:type="gramEnd"/>
    </w:p>
    <w:p w14:paraId="37E3D0D4" w14:textId="77777777" w:rsidR="00F00575" w:rsidRPr="00F00575" w:rsidRDefault="00F00575" w:rsidP="00F00575">
      <w:pPr>
        <w:rPr>
          <w:lang w:val="it-IT"/>
        </w:rPr>
      </w:pPr>
      <w:r w:rsidRPr="00F00575">
        <w:rPr>
          <w:lang w:val="it-IT"/>
        </w:rPr>
        <w:t xml:space="preserve">    id INTEGER PRIMARY KEY,</w:t>
      </w:r>
    </w:p>
    <w:p w14:paraId="39CF2A0F" w14:textId="77777777" w:rsidR="00F00575" w:rsidRPr="00F00575" w:rsidRDefault="00F00575" w:rsidP="00F00575">
      <w:r w:rsidRPr="00F00575">
        <w:rPr>
          <w:lang w:val="it-IT"/>
        </w:rPr>
        <w:t xml:space="preserve">    </w:t>
      </w:r>
      <w:proofErr w:type="spellStart"/>
      <w:r w:rsidRPr="00F00575">
        <w:t>cliente_id</w:t>
      </w:r>
      <w:proofErr w:type="spellEnd"/>
      <w:r w:rsidRPr="00F00575">
        <w:t xml:space="preserve"> INTEGER NOT NULL,</w:t>
      </w:r>
    </w:p>
    <w:p w14:paraId="5B8D6182" w14:textId="77777777" w:rsidR="00F00575" w:rsidRPr="00F00575" w:rsidRDefault="00F00575" w:rsidP="00F00575">
      <w:r w:rsidRPr="00F00575">
        <w:t xml:space="preserve">    </w:t>
      </w:r>
      <w:proofErr w:type="spellStart"/>
      <w:proofErr w:type="gramStart"/>
      <w:r w:rsidRPr="00F00575">
        <w:t>evento</w:t>
      </w:r>
      <w:proofErr w:type="gramEnd"/>
      <w:r w:rsidRPr="00F00575">
        <w:t>_id</w:t>
      </w:r>
      <w:proofErr w:type="spellEnd"/>
      <w:r w:rsidRPr="00F00575">
        <w:t xml:space="preserve"> INTEGER NOT NULL,</w:t>
      </w:r>
    </w:p>
    <w:p w14:paraId="59E28CD2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proofErr w:type="spellStart"/>
      <w:r w:rsidRPr="00F00575">
        <w:rPr>
          <w:lang w:val="it-IT"/>
        </w:rPr>
        <w:t>data_iscrizione</w:t>
      </w:r>
      <w:proofErr w:type="spellEnd"/>
      <w:r w:rsidRPr="00F00575">
        <w:rPr>
          <w:lang w:val="it-IT"/>
        </w:rPr>
        <w:t xml:space="preserve"> DATETIME NOT NULL,</w:t>
      </w:r>
    </w:p>
    <w:p w14:paraId="634130E6" w14:textId="77777777" w:rsidR="00F00575" w:rsidRPr="00F00575" w:rsidRDefault="00F00575" w:rsidP="00F00575">
      <w:r w:rsidRPr="00F00575">
        <w:rPr>
          <w:lang w:val="it-IT"/>
        </w:rPr>
        <w:t xml:space="preserve">    </w:t>
      </w:r>
      <w:proofErr w:type="spellStart"/>
      <w:r w:rsidRPr="00F00575">
        <w:t>presente</w:t>
      </w:r>
      <w:proofErr w:type="spellEnd"/>
      <w:r w:rsidRPr="00F00575">
        <w:t xml:space="preserve"> BOOLEAN DEFAULT FALSE,</w:t>
      </w:r>
    </w:p>
    <w:p w14:paraId="56FDD4E0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cliente_id</w:t>
      </w:r>
      <w:proofErr w:type="spellEnd"/>
      <w:r w:rsidRPr="00F00575">
        <w:t xml:space="preserve">) REFERENCES </w:t>
      </w:r>
      <w:proofErr w:type="gramStart"/>
      <w:r w:rsidRPr="00F00575">
        <w:t>CLIENTE(</w:t>
      </w:r>
      <w:proofErr w:type="gramEnd"/>
      <w:r w:rsidRPr="00F00575">
        <w:t>id) ON DELETE CASCADE,</w:t>
      </w:r>
    </w:p>
    <w:p w14:paraId="62DC6FBD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evento_id</w:t>
      </w:r>
      <w:proofErr w:type="spellEnd"/>
      <w:r w:rsidRPr="00F00575">
        <w:t xml:space="preserve">) REFERENCES </w:t>
      </w:r>
      <w:proofErr w:type="gramStart"/>
      <w:r w:rsidRPr="00F00575">
        <w:t>EVENTO(</w:t>
      </w:r>
      <w:proofErr w:type="gramEnd"/>
      <w:r w:rsidRPr="00F00575">
        <w:t>id) ON DELETE CASCADE,</w:t>
      </w:r>
    </w:p>
    <w:p w14:paraId="3DB781BF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r w:rsidRPr="00F00575">
        <w:rPr>
          <w:lang w:val="it-IT"/>
        </w:rPr>
        <w:t>UNIQUE (</w:t>
      </w:r>
      <w:proofErr w:type="spellStart"/>
      <w:r w:rsidRPr="00F00575">
        <w:rPr>
          <w:lang w:val="it-IT"/>
        </w:rPr>
        <w:t>cliente_id</w:t>
      </w:r>
      <w:proofErr w:type="spellEnd"/>
      <w:r w:rsidRPr="00F00575">
        <w:rPr>
          <w:lang w:val="it-IT"/>
        </w:rPr>
        <w:t xml:space="preserve">, </w:t>
      </w:r>
      <w:proofErr w:type="spellStart"/>
      <w:r w:rsidRPr="00F00575">
        <w:rPr>
          <w:lang w:val="it-IT"/>
        </w:rPr>
        <w:t>evento_id</w:t>
      </w:r>
      <w:proofErr w:type="spellEnd"/>
      <w:r w:rsidRPr="00F00575">
        <w:rPr>
          <w:lang w:val="it-IT"/>
        </w:rPr>
        <w:t>)</w:t>
      </w:r>
    </w:p>
    <w:p w14:paraId="43F95F4B" w14:textId="77777777" w:rsidR="00F00575" w:rsidRDefault="00F00575" w:rsidP="00F00575">
      <w:pPr>
        <w:rPr>
          <w:lang w:val="it-IT"/>
        </w:rPr>
      </w:pPr>
      <w:r w:rsidRPr="00F00575">
        <w:rPr>
          <w:lang w:val="it-IT"/>
        </w:rPr>
        <w:t>)</w:t>
      </w:r>
    </w:p>
    <w:p w14:paraId="1BFFF347" w14:textId="77777777" w:rsidR="003C567D" w:rsidRDefault="003C567D" w:rsidP="00F00575">
      <w:pPr>
        <w:rPr>
          <w:lang w:val="it-IT"/>
        </w:rPr>
      </w:pPr>
    </w:p>
    <w:p w14:paraId="2DB6A6AD" w14:textId="77777777" w:rsidR="003C567D" w:rsidRDefault="003C567D" w:rsidP="00F00575">
      <w:pPr>
        <w:rPr>
          <w:lang w:val="it-IT"/>
        </w:rPr>
      </w:pPr>
    </w:p>
    <w:p w14:paraId="50219AE9" w14:textId="77777777" w:rsidR="003C567D" w:rsidRDefault="003C567D" w:rsidP="00F00575">
      <w:pPr>
        <w:rPr>
          <w:lang w:val="it-IT"/>
        </w:rPr>
      </w:pPr>
    </w:p>
    <w:p w14:paraId="33E74ABA" w14:textId="77777777" w:rsidR="003C567D" w:rsidRPr="00F00575" w:rsidRDefault="003C567D" w:rsidP="00F00575">
      <w:pPr>
        <w:rPr>
          <w:lang w:val="it-IT"/>
        </w:rPr>
      </w:pPr>
    </w:p>
    <w:p w14:paraId="50C99118" w14:textId="4B2A8442" w:rsidR="00F00575" w:rsidRPr="00F00575" w:rsidRDefault="00F00575" w:rsidP="00F00575">
      <w:pPr>
        <w:rPr>
          <w:b/>
          <w:bCs/>
          <w:lang w:val="it-IT"/>
        </w:rPr>
      </w:pPr>
      <w:r w:rsidRPr="00F00575">
        <w:rPr>
          <w:b/>
          <w:bCs/>
          <w:lang w:val="it-IT"/>
        </w:rPr>
        <w:t>UTILIZZO_IMPIANTO_</w:t>
      </w:r>
      <w:proofErr w:type="gramStart"/>
      <w:r w:rsidRPr="00F00575">
        <w:rPr>
          <w:b/>
          <w:bCs/>
          <w:lang w:val="it-IT"/>
        </w:rPr>
        <w:t>EVENTO</w:t>
      </w:r>
      <w:r w:rsidR="003C567D">
        <w:rPr>
          <w:b/>
          <w:bCs/>
          <w:lang w:val="it-IT"/>
        </w:rPr>
        <w:t>(</w:t>
      </w:r>
      <w:proofErr w:type="gramEnd"/>
    </w:p>
    <w:p w14:paraId="66DAD5B2" w14:textId="77777777" w:rsidR="00F00575" w:rsidRPr="00633C29" w:rsidRDefault="00F00575" w:rsidP="00F00575">
      <w:r w:rsidRPr="00F00575">
        <w:rPr>
          <w:lang w:val="it-IT"/>
        </w:rPr>
        <w:t xml:space="preserve">    </w:t>
      </w:r>
      <w:r w:rsidRPr="00633C29">
        <w:t>id INTEGER PRIMARY KEY,</w:t>
      </w:r>
    </w:p>
    <w:p w14:paraId="74450060" w14:textId="77777777" w:rsidR="00F00575" w:rsidRPr="00F00575" w:rsidRDefault="00F00575" w:rsidP="00F00575">
      <w:r w:rsidRPr="00633C29">
        <w:t xml:space="preserve">    </w:t>
      </w:r>
      <w:proofErr w:type="spellStart"/>
      <w:proofErr w:type="gramStart"/>
      <w:r w:rsidRPr="00F00575">
        <w:t>evento</w:t>
      </w:r>
      <w:proofErr w:type="gramEnd"/>
      <w:r w:rsidRPr="00F00575">
        <w:t>_id</w:t>
      </w:r>
      <w:proofErr w:type="spellEnd"/>
      <w:r w:rsidRPr="00F00575">
        <w:t xml:space="preserve"> INTEGER NOT NULL,</w:t>
      </w:r>
    </w:p>
    <w:p w14:paraId="162C669A" w14:textId="77777777" w:rsidR="00F00575" w:rsidRPr="00F00575" w:rsidRDefault="00F00575" w:rsidP="00F00575">
      <w:r w:rsidRPr="00F00575">
        <w:t xml:space="preserve">    </w:t>
      </w:r>
      <w:proofErr w:type="spellStart"/>
      <w:r w:rsidRPr="00F00575">
        <w:t>impianto_id</w:t>
      </w:r>
      <w:proofErr w:type="spellEnd"/>
      <w:r w:rsidRPr="00F00575">
        <w:t xml:space="preserve"> INTEGER NOT NULL,</w:t>
      </w:r>
    </w:p>
    <w:p w14:paraId="4068E202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evento_id</w:t>
      </w:r>
      <w:proofErr w:type="spellEnd"/>
      <w:r w:rsidRPr="00F00575">
        <w:t xml:space="preserve">) REFERENCES </w:t>
      </w:r>
      <w:proofErr w:type="gramStart"/>
      <w:r w:rsidRPr="00F00575">
        <w:t>EVENTO(</w:t>
      </w:r>
      <w:proofErr w:type="gramEnd"/>
      <w:r w:rsidRPr="00F00575">
        <w:t>id) ON DELETE CASCADE,</w:t>
      </w:r>
    </w:p>
    <w:p w14:paraId="12B34C2F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impianto_id</w:t>
      </w:r>
      <w:proofErr w:type="spellEnd"/>
      <w:r w:rsidRPr="00F00575">
        <w:t xml:space="preserve">) REFERENCES </w:t>
      </w:r>
      <w:proofErr w:type="gramStart"/>
      <w:r w:rsidRPr="00F00575">
        <w:t>IMPIANTO(</w:t>
      </w:r>
      <w:proofErr w:type="gramEnd"/>
      <w:r w:rsidRPr="00F00575">
        <w:t>id) ON DELETE CASCADE,</w:t>
      </w:r>
    </w:p>
    <w:p w14:paraId="037E584E" w14:textId="77777777" w:rsidR="00F00575" w:rsidRPr="00633C29" w:rsidRDefault="00F00575" w:rsidP="00F00575">
      <w:pPr>
        <w:rPr>
          <w:lang w:val="it-IT"/>
        </w:rPr>
      </w:pPr>
      <w:r w:rsidRPr="00F00575">
        <w:lastRenderedPageBreak/>
        <w:t xml:space="preserve">    </w:t>
      </w:r>
      <w:r w:rsidRPr="00633C29">
        <w:rPr>
          <w:lang w:val="it-IT"/>
        </w:rPr>
        <w:t>UNIQUE (</w:t>
      </w:r>
      <w:proofErr w:type="spellStart"/>
      <w:r w:rsidRPr="00633C29">
        <w:rPr>
          <w:lang w:val="it-IT"/>
        </w:rPr>
        <w:t>evento_id</w:t>
      </w:r>
      <w:proofErr w:type="spellEnd"/>
      <w:r w:rsidRPr="00633C29">
        <w:rPr>
          <w:lang w:val="it-IT"/>
        </w:rPr>
        <w:t xml:space="preserve">, </w:t>
      </w:r>
      <w:proofErr w:type="spellStart"/>
      <w:r w:rsidRPr="00633C29">
        <w:rPr>
          <w:lang w:val="it-IT"/>
        </w:rPr>
        <w:t>impianto_id</w:t>
      </w:r>
      <w:proofErr w:type="spellEnd"/>
      <w:r w:rsidRPr="00633C29">
        <w:rPr>
          <w:lang w:val="it-IT"/>
        </w:rPr>
        <w:t>)</w:t>
      </w:r>
    </w:p>
    <w:p w14:paraId="210E68C7" w14:textId="77777777" w:rsidR="00F00575" w:rsidRPr="00633C29" w:rsidRDefault="00F00575" w:rsidP="00F00575">
      <w:pPr>
        <w:rPr>
          <w:lang w:val="it-IT"/>
        </w:rPr>
      </w:pPr>
      <w:r w:rsidRPr="00633C29">
        <w:rPr>
          <w:lang w:val="it-IT"/>
        </w:rPr>
        <w:t>)</w:t>
      </w:r>
    </w:p>
    <w:p w14:paraId="345E471A" w14:textId="77777777" w:rsidR="003C567D" w:rsidRPr="00633C29" w:rsidRDefault="003C567D" w:rsidP="00F00575">
      <w:pPr>
        <w:rPr>
          <w:lang w:val="it-IT"/>
        </w:rPr>
      </w:pPr>
    </w:p>
    <w:p w14:paraId="1C207967" w14:textId="77777777" w:rsidR="003C567D" w:rsidRPr="00633C29" w:rsidRDefault="003C567D" w:rsidP="00F00575">
      <w:pPr>
        <w:rPr>
          <w:lang w:val="it-IT"/>
        </w:rPr>
      </w:pPr>
    </w:p>
    <w:p w14:paraId="15F89AC8" w14:textId="7D56BA00" w:rsidR="003C567D" w:rsidRPr="00633C29" w:rsidRDefault="00F00575" w:rsidP="00F00575">
      <w:pPr>
        <w:rPr>
          <w:b/>
          <w:bCs/>
          <w:lang w:val="it-IT"/>
        </w:rPr>
      </w:pPr>
      <w:r w:rsidRPr="00633C29">
        <w:rPr>
          <w:b/>
          <w:bCs/>
          <w:lang w:val="it-IT"/>
        </w:rPr>
        <w:t>GESTIONE_</w:t>
      </w:r>
      <w:proofErr w:type="gramStart"/>
      <w:r w:rsidRPr="00633C29">
        <w:rPr>
          <w:b/>
          <w:bCs/>
          <w:lang w:val="it-IT"/>
        </w:rPr>
        <w:t>IMPIANTO</w:t>
      </w:r>
      <w:r w:rsidR="003C567D" w:rsidRPr="00633C29">
        <w:rPr>
          <w:b/>
          <w:bCs/>
          <w:lang w:val="it-IT"/>
        </w:rPr>
        <w:t>(</w:t>
      </w:r>
      <w:proofErr w:type="gramEnd"/>
    </w:p>
    <w:p w14:paraId="40AF7E6C" w14:textId="7AC295C5" w:rsidR="00F00575" w:rsidRPr="000908BA" w:rsidRDefault="00F00575" w:rsidP="00F00575">
      <w:pPr>
        <w:rPr>
          <w:b/>
          <w:bCs/>
        </w:rPr>
      </w:pPr>
      <w:r w:rsidRPr="00633C29">
        <w:rPr>
          <w:lang w:val="it-IT"/>
        </w:rPr>
        <w:t xml:space="preserve">    </w:t>
      </w:r>
      <w:r w:rsidRPr="000908BA">
        <w:t>id INTEGER PRIMARY KEY,</w:t>
      </w:r>
    </w:p>
    <w:p w14:paraId="2791CB41" w14:textId="77777777" w:rsidR="00F00575" w:rsidRPr="000908BA" w:rsidRDefault="00F00575" w:rsidP="00F00575">
      <w:r w:rsidRPr="000908BA">
        <w:t xml:space="preserve">    </w:t>
      </w:r>
      <w:proofErr w:type="spellStart"/>
      <w:r w:rsidRPr="000908BA">
        <w:t>personale_id</w:t>
      </w:r>
      <w:proofErr w:type="spellEnd"/>
      <w:r w:rsidRPr="000908BA">
        <w:t xml:space="preserve"> INTEGER NOT NULL,</w:t>
      </w:r>
    </w:p>
    <w:p w14:paraId="1F2F442C" w14:textId="77777777" w:rsidR="00F00575" w:rsidRPr="000908BA" w:rsidRDefault="00F00575" w:rsidP="00F00575">
      <w:r w:rsidRPr="000908BA">
        <w:t xml:space="preserve">    </w:t>
      </w:r>
      <w:proofErr w:type="spellStart"/>
      <w:r w:rsidRPr="000908BA">
        <w:t>impianto_id</w:t>
      </w:r>
      <w:proofErr w:type="spellEnd"/>
      <w:r w:rsidRPr="000908BA">
        <w:t xml:space="preserve"> INTEGER NOT NULL,</w:t>
      </w:r>
    </w:p>
    <w:p w14:paraId="7357115D" w14:textId="77777777" w:rsidR="00F00575" w:rsidRPr="00633C29" w:rsidRDefault="00F00575" w:rsidP="00F00575">
      <w:r w:rsidRPr="000908BA">
        <w:t xml:space="preserve">    </w:t>
      </w:r>
      <w:proofErr w:type="spellStart"/>
      <w:r w:rsidRPr="00633C29">
        <w:t>data_assegnazione</w:t>
      </w:r>
      <w:proofErr w:type="spellEnd"/>
      <w:r w:rsidRPr="00633C29">
        <w:t xml:space="preserve"> DATE NOT NULL,</w:t>
      </w:r>
    </w:p>
    <w:p w14:paraId="6E4224A1" w14:textId="77777777" w:rsidR="00F00575" w:rsidRPr="00F00575" w:rsidRDefault="00F00575" w:rsidP="00F00575">
      <w:r w:rsidRPr="00633C29">
        <w:t xml:space="preserve">    </w:t>
      </w:r>
      <w:r w:rsidRPr="00F00575">
        <w:t>note TEXT,</w:t>
      </w:r>
    </w:p>
    <w:p w14:paraId="7A841A76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personale_id</w:t>
      </w:r>
      <w:proofErr w:type="spellEnd"/>
      <w:r w:rsidRPr="00F00575">
        <w:t xml:space="preserve">) REFERENCES </w:t>
      </w:r>
      <w:proofErr w:type="gramStart"/>
      <w:r w:rsidRPr="00F00575">
        <w:t>PERSONALE(</w:t>
      </w:r>
      <w:proofErr w:type="gramEnd"/>
      <w:r w:rsidRPr="00F00575">
        <w:t>id) ON DELETE CASCADE,</w:t>
      </w:r>
    </w:p>
    <w:p w14:paraId="38F82950" w14:textId="77777777" w:rsidR="00F00575" w:rsidRPr="00F00575" w:rsidRDefault="00F00575" w:rsidP="00F00575">
      <w:r w:rsidRPr="00F00575">
        <w:t xml:space="preserve">    FOREIGN KEY (</w:t>
      </w:r>
      <w:proofErr w:type="spellStart"/>
      <w:r w:rsidRPr="00F00575">
        <w:t>impianto_id</w:t>
      </w:r>
      <w:proofErr w:type="spellEnd"/>
      <w:r w:rsidRPr="00F00575">
        <w:t xml:space="preserve">) REFERENCES </w:t>
      </w:r>
      <w:proofErr w:type="gramStart"/>
      <w:r w:rsidRPr="00F00575">
        <w:t>IMPIANTO(</w:t>
      </w:r>
      <w:proofErr w:type="gramEnd"/>
      <w:r w:rsidRPr="00F00575">
        <w:t>id) ON DELETE CASCADE,</w:t>
      </w:r>
    </w:p>
    <w:p w14:paraId="2355B310" w14:textId="77777777" w:rsidR="00F00575" w:rsidRPr="00F00575" w:rsidRDefault="00F00575" w:rsidP="00F00575">
      <w:pPr>
        <w:rPr>
          <w:lang w:val="it-IT"/>
        </w:rPr>
      </w:pPr>
      <w:r w:rsidRPr="00F00575">
        <w:t xml:space="preserve">    </w:t>
      </w:r>
      <w:r w:rsidRPr="00F00575">
        <w:rPr>
          <w:lang w:val="it-IT"/>
        </w:rPr>
        <w:t>UNIQUE (</w:t>
      </w:r>
      <w:proofErr w:type="spellStart"/>
      <w:r w:rsidRPr="00F00575">
        <w:rPr>
          <w:lang w:val="it-IT"/>
        </w:rPr>
        <w:t>personale_id</w:t>
      </w:r>
      <w:proofErr w:type="spellEnd"/>
      <w:r w:rsidRPr="00F00575">
        <w:rPr>
          <w:lang w:val="it-IT"/>
        </w:rPr>
        <w:t xml:space="preserve">, </w:t>
      </w:r>
      <w:proofErr w:type="spellStart"/>
      <w:r w:rsidRPr="00F00575">
        <w:rPr>
          <w:lang w:val="it-IT"/>
        </w:rPr>
        <w:t>impianto_id</w:t>
      </w:r>
      <w:proofErr w:type="spellEnd"/>
      <w:r w:rsidRPr="00F00575">
        <w:rPr>
          <w:lang w:val="it-IT"/>
        </w:rPr>
        <w:t>)</w:t>
      </w:r>
    </w:p>
    <w:p w14:paraId="29C32DDA" w14:textId="77777777" w:rsidR="00F00575" w:rsidRDefault="00F00575" w:rsidP="00F00575">
      <w:pPr>
        <w:rPr>
          <w:lang w:val="it-IT"/>
        </w:rPr>
      </w:pPr>
      <w:r w:rsidRPr="00F00575">
        <w:rPr>
          <w:lang w:val="it-IT"/>
        </w:rPr>
        <w:t>)</w:t>
      </w:r>
    </w:p>
    <w:p w14:paraId="1545AF0C" w14:textId="77777777" w:rsidR="003C567D" w:rsidRDefault="003C567D" w:rsidP="00F00575">
      <w:pPr>
        <w:rPr>
          <w:lang w:val="it-IT"/>
        </w:rPr>
      </w:pPr>
    </w:p>
    <w:p w14:paraId="4F642975" w14:textId="77777777" w:rsidR="00B94AD7" w:rsidRDefault="00B94AD7" w:rsidP="00F00575">
      <w:pPr>
        <w:rPr>
          <w:lang w:val="it-IT"/>
        </w:rPr>
      </w:pPr>
    </w:p>
    <w:p w14:paraId="59ED592E" w14:textId="77777777" w:rsidR="00B94AD7" w:rsidRDefault="00B94AD7" w:rsidP="00F00575">
      <w:pPr>
        <w:rPr>
          <w:lang w:val="it-IT"/>
        </w:rPr>
      </w:pPr>
    </w:p>
    <w:p w14:paraId="566B4893" w14:textId="77777777" w:rsidR="001C1BE3" w:rsidRDefault="001C1BE3" w:rsidP="00F00575">
      <w:pPr>
        <w:rPr>
          <w:lang w:val="it-IT"/>
        </w:rPr>
      </w:pPr>
    </w:p>
    <w:p w14:paraId="6B96B52A" w14:textId="77777777" w:rsidR="001C1BE3" w:rsidRDefault="001C1BE3" w:rsidP="00F00575">
      <w:pPr>
        <w:rPr>
          <w:lang w:val="it-IT"/>
        </w:rPr>
      </w:pPr>
    </w:p>
    <w:p w14:paraId="1637DC9E" w14:textId="77777777" w:rsidR="001C1BE3" w:rsidRDefault="001C1BE3" w:rsidP="00F00575">
      <w:pPr>
        <w:rPr>
          <w:lang w:val="it-IT"/>
        </w:rPr>
      </w:pPr>
    </w:p>
    <w:p w14:paraId="31E713CC" w14:textId="77777777" w:rsidR="001C1BE3" w:rsidRDefault="001C1BE3" w:rsidP="00F00575">
      <w:pPr>
        <w:rPr>
          <w:lang w:val="it-IT"/>
        </w:rPr>
      </w:pPr>
    </w:p>
    <w:p w14:paraId="5E42DD7C" w14:textId="77777777" w:rsidR="001C1BE3" w:rsidRDefault="001C1BE3" w:rsidP="00F00575">
      <w:pPr>
        <w:rPr>
          <w:lang w:val="it-IT"/>
        </w:rPr>
      </w:pPr>
    </w:p>
    <w:p w14:paraId="65AFAD71" w14:textId="77777777" w:rsidR="001C1BE3" w:rsidRDefault="001C1BE3" w:rsidP="00F00575">
      <w:pPr>
        <w:rPr>
          <w:lang w:val="it-IT"/>
        </w:rPr>
      </w:pPr>
    </w:p>
    <w:p w14:paraId="7F4CA2FE" w14:textId="77777777" w:rsidR="001C1BE3" w:rsidRDefault="001C1BE3" w:rsidP="00F00575">
      <w:pPr>
        <w:rPr>
          <w:lang w:val="it-IT"/>
        </w:rPr>
      </w:pPr>
    </w:p>
    <w:p w14:paraId="77860868" w14:textId="77777777" w:rsidR="001C1BE3" w:rsidRDefault="001C1BE3" w:rsidP="00F00575">
      <w:pPr>
        <w:rPr>
          <w:lang w:val="it-IT"/>
        </w:rPr>
      </w:pPr>
    </w:p>
    <w:p w14:paraId="75EE28D7" w14:textId="77777777" w:rsidR="001C1BE3" w:rsidRDefault="001C1BE3" w:rsidP="00F00575">
      <w:pPr>
        <w:rPr>
          <w:lang w:val="it-IT"/>
        </w:rPr>
      </w:pPr>
    </w:p>
    <w:p w14:paraId="20DAD08A" w14:textId="77777777" w:rsidR="001C1BE3" w:rsidRDefault="00B94AD7" w:rsidP="00FC4616">
      <w:pPr>
        <w:pStyle w:val="Titolo3"/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lastRenderedPageBreak/>
        <w:t>2.2  Vincoli</w:t>
      </w:r>
      <w:proofErr w:type="gramEnd"/>
      <w:r>
        <w:rPr>
          <w:sz w:val="28"/>
          <w:szCs w:val="28"/>
          <w:lang w:val="it-IT"/>
        </w:rPr>
        <w:t xml:space="preserve"> principali</w:t>
      </w:r>
    </w:p>
    <w:p w14:paraId="73196AB3" w14:textId="77777777" w:rsidR="001C1BE3" w:rsidRDefault="001C1BE3" w:rsidP="001C1BE3">
      <w:pPr>
        <w:rPr>
          <w:lang w:val="it-IT"/>
        </w:rPr>
      </w:pPr>
    </w:p>
    <w:p w14:paraId="311F3EC1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 xml:space="preserve">Il sistema implementa un controllo rigoroso degli accessi dove ogni utente deve essere autenticato tramite sessione per accedere alle funzionalità protette. </w:t>
      </w:r>
      <w:r>
        <w:rPr>
          <w:lang w:val="it-IT"/>
        </w:rPr>
        <w:br/>
        <w:t>I</w:t>
      </w:r>
      <w:r w:rsidRPr="00FC4616">
        <w:rPr>
          <w:lang w:val="it-IT"/>
        </w:rPr>
        <w:t>l sistema distingue tra clienti e personale, garantendo che ogni categoria possa accedere solo alle funzionalità appropriate al proprio ruolo.</w:t>
      </w:r>
      <w:r>
        <w:rPr>
          <w:lang w:val="it-IT"/>
        </w:rPr>
        <w:br/>
      </w:r>
    </w:p>
    <w:p w14:paraId="16B730FB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I clienti possono visualizzare, modificare o annullare esclusivamente le proprie prenotazioni e iscrizioni agli eventi.</w:t>
      </w:r>
      <w:r>
        <w:rPr>
          <w:lang w:val="it-IT"/>
        </w:rPr>
        <w:br/>
      </w:r>
    </w:p>
    <w:p w14:paraId="0CDECFE0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Per le iscrizioni agli eventi, il sistema verifica che un cliente non possa iscriversi più volte allo stesso evento</w:t>
      </w:r>
      <w:r>
        <w:rPr>
          <w:lang w:val="it-IT"/>
        </w:rPr>
        <w:t>.</w:t>
      </w:r>
      <w:r>
        <w:rPr>
          <w:lang w:val="it-IT"/>
        </w:rPr>
        <w:br/>
      </w:r>
    </w:p>
    <w:p w14:paraId="5AD96AD0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Una prenotazione annullata non può essere ulteriormente modificata</w:t>
      </w:r>
      <w:r>
        <w:rPr>
          <w:lang w:val="it-IT"/>
        </w:rPr>
        <w:t>.</w:t>
      </w:r>
      <w:r>
        <w:rPr>
          <w:lang w:val="it-IT"/>
        </w:rPr>
        <w:br/>
      </w:r>
    </w:p>
    <w:p w14:paraId="61E38E5E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Le iscrizioni agli eventi si chiudono automaticamente dopo l'inizio dell'evento.</w:t>
      </w:r>
      <w:r>
        <w:rPr>
          <w:lang w:val="it-IT"/>
        </w:rPr>
        <w:br/>
      </w:r>
    </w:p>
    <w:p w14:paraId="71D9A00F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I</w:t>
      </w:r>
      <w:r w:rsidRPr="00FC4616">
        <w:rPr>
          <w:lang w:val="it-IT"/>
        </w:rPr>
        <w:t xml:space="preserve"> clienti non possono cancellare iscrizioni a eventi già iniziati.</w:t>
      </w:r>
      <w:r>
        <w:rPr>
          <w:lang w:val="it-IT"/>
        </w:rPr>
        <w:br/>
      </w:r>
    </w:p>
    <w:p w14:paraId="44DE5F94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S</w:t>
      </w:r>
      <w:r w:rsidRPr="00FC4616">
        <w:rPr>
          <w:lang w:val="it-IT"/>
        </w:rPr>
        <w:t>olo i manager e i responsabili prenotazioni possono modificare o annullare prenotazioni, mentre altri ruoli hanno accessi più limitati.</w:t>
      </w:r>
      <w:r>
        <w:rPr>
          <w:lang w:val="it-IT"/>
        </w:rPr>
        <w:br/>
      </w:r>
    </w:p>
    <w:p w14:paraId="22057B9F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Per gli eventi, controlla che ci siano ancora posti disponibili prima di permettere nuove iscrizioni</w:t>
      </w:r>
      <w:r>
        <w:rPr>
          <w:lang w:val="it-IT"/>
        </w:rPr>
        <w:t>.</w:t>
      </w:r>
      <w:r>
        <w:rPr>
          <w:lang w:val="it-IT"/>
        </w:rPr>
        <w:br/>
      </w:r>
    </w:p>
    <w:p w14:paraId="476447D8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P</w:t>
      </w:r>
      <w:r w:rsidRPr="00FC4616">
        <w:rPr>
          <w:lang w:val="it-IT"/>
        </w:rPr>
        <w:t>rima di confermare una prenotazione, verifica che l'impianto non sia già occupato nell'orario richiesto, considerando sia le prenotazioni esistenti che lo stato dell'impianto.</w:t>
      </w:r>
      <w:r>
        <w:rPr>
          <w:lang w:val="it-IT"/>
        </w:rPr>
        <w:br/>
      </w:r>
    </w:p>
    <w:p w14:paraId="6D251570" w14:textId="77777777" w:rsidR="001C1BE3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FC4616">
        <w:rPr>
          <w:lang w:val="it-IT"/>
        </w:rPr>
        <w:t>Solo l'organizzatore può eliminare i propri eventi.</w:t>
      </w:r>
      <w:r>
        <w:rPr>
          <w:lang w:val="it-IT"/>
        </w:rPr>
        <w:br/>
      </w:r>
    </w:p>
    <w:p w14:paraId="42B46013" w14:textId="77777777" w:rsidR="001C1BE3" w:rsidRPr="00876DB5" w:rsidRDefault="001C1BE3" w:rsidP="001C1BE3">
      <w:pPr>
        <w:pStyle w:val="Paragrafoelenco"/>
        <w:numPr>
          <w:ilvl w:val="0"/>
          <w:numId w:val="24"/>
        </w:numPr>
        <w:rPr>
          <w:lang w:val="it-IT"/>
        </w:rPr>
      </w:pPr>
      <w:r w:rsidRPr="00876DB5">
        <w:rPr>
          <w:lang w:val="it-IT"/>
        </w:rPr>
        <w:t>Un impianto non può essere utilizzato contemporaneamente per un evento e per prenotazioni individuali.</w:t>
      </w:r>
      <w:r w:rsidRPr="00876DB5">
        <w:rPr>
          <w:lang w:val="it-IT"/>
        </w:rPr>
        <w:br/>
      </w:r>
    </w:p>
    <w:p w14:paraId="1CD69272" w14:textId="77777777" w:rsidR="001C1BE3" w:rsidRPr="00F00575" w:rsidRDefault="001C1BE3" w:rsidP="001C1BE3">
      <w:pPr>
        <w:rPr>
          <w:lang w:val="it-IT"/>
        </w:rPr>
      </w:pPr>
    </w:p>
    <w:p w14:paraId="6EBCD536" w14:textId="77777777" w:rsidR="001C1BE3" w:rsidRPr="00F00575" w:rsidRDefault="001C1BE3" w:rsidP="001C1BE3">
      <w:pPr>
        <w:rPr>
          <w:lang w:val="it-IT"/>
        </w:rPr>
      </w:pPr>
    </w:p>
    <w:p w14:paraId="07FA32AD" w14:textId="6E03BF9D" w:rsidR="00B94AD7" w:rsidRDefault="00FC4616" w:rsidP="00FC4616">
      <w:pPr>
        <w:pStyle w:val="Titolo3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br/>
      </w:r>
      <w:r w:rsidR="00B94AD7">
        <w:rPr>
          <w:sz w:val="28"/>
          <w:szCs w:val="28"/>
          <w:lang w:val="it-IT"/>
        </w:rPr>
        <w:br/>
      </w:r>
      <w:r w:rsidR="00B94AD7">
        <w:rPr>
          <w:sz w:val="28"/>
          <w:szCs w:val="28"/>
          <w:lang w:val="it-IT"/>
        </w:rPr>
        <w:br/>
        <w:t>2.2.1 Vincoli di Dominio</w:t>
      </w:r>
    </w:p>
    <w:p w14:paraId="09BC3F79" w14:textId="50975E7F" w:rsidR="00B94AD7" w:rsidRDefault="00B94AD7" w:rsidP="00B94AD7">
      <w:pPr>
        <w:pStyle w:val="Titolo3"/>
        <w:rPr>
          <w:sz w:val="28"/>
          <w:szCs w:val="28"/>
          <w:lang w:val="it-IT"/>
        </w:rPr>
      </w:pPr>
    </w:p>
    <w:p w14:paraId="0CFDF8F4" w14:textId="77777777" w:rsidR="003C567D" w:rsidRPr="003C567D" w:rsidRDefault="003C567D" w:rsidP="003C567D">
      <w:pPr>
        <w:rPr>
          <w:b/>
          <w:bCs/>
          <w:lang w:val="it-IT"/>
        </w:rPr>
      </w:pPr>
      <w:r w:rsidRPr="003C567D">
        <w:rPr>
          <w:b/>
          <w:bCs/>
          <w:lang w:val="it-IT"/>
        </w:rPr>
        <w:t>CLIENTE</w:t>
      </w:r>
    </w:p>
    <w:p w14:paraId="0644596C" w14:textId="77777777" w:rsidR="003C567D" w:rsidRPr="003C567D" w:rsidRDefault="003C567D" w:rsidP="003C567D">
      <w:pPr>
        <w:numPr>
          <w:ilvl w:val="0"/>
          <w:numId w:val="16"/>
        </w:numPr>
        <w:rPr>
          <w:lang w:val="it-IT"/>
        </w:rPr>
      </w:pPr>
      <w:r w:rsidRPr="003C567D">
        <w:rPr>
          <w:lang w:val="it-IT"/>
        </w:rPr>
        <w:t>username: massimo 15 caratteri, univoco, obbligatorio</w:t>
      </w:r>
    </w:p>
    <w:p w14:paraId="0727413B" w14:textId="77777777" w:rsidR="003C567D" w:rsidRPr="003C567D" w:rsidRDefault="003C567D" w:rsidP="003C567D">
      <w:pPr>
        <w:numPr>
          <w:ilvl w:val="0"/>
          <w:numId w:val="16"/>
        </w:numPr>
        <w:rPr>
          <w:lang w:val="it-IT"/>
        </w:rPr>
      </w:pPr>
      <w:proofErr w:type="spellStart"/>
      <w:r w:rsidRPr="003C567D">
        <w:rPr>
          <w:lang w:val="it-IT"/>
        </w:rPr>
        <w:t>codice_fiscale</w:t>
      </w:r>
      <w:proofErr w:type="spellEnd"/>
      <w:r w:rsidRPr="003C567D">
        <w:rPr>
          <w:lang w:val="it-IT"/>
        </w:rPr>
        <w:t>: formato alfanumerico di 16 caratteri (</w:t>
      </w:r>
      <w:proofErr w:type="spellStart"/>
      <w:r w:rsidRPr="003C567D">
        <w:rPr>
          <w:lang w:val="it-IT"/>
        </w:rPr>
        <w:t>regex</w:t>
      </w:r>
      <w:proofErr w:type="spellEnd"/>
      <w:r w:rsidRPr="003C567D">
        <w:rPr>
          <w:lang w:val="it-IT"/>
        </w:rPr>
        <w:t>: ^[A-Z0-9]{</w:t>
      </w:r>
      <w:proofErr w:type="gramStart"/>
      <w:r w:rsidRPr="003C567D">
        <w:rPr>
          <w:lang w:val="it-IT"/>
        </w:rPr>
        <w:t>16}$</w:t>
      </w:r>
      <w:proofErr w:type="gramEnd"/>
      <w:r w:rsidRPr="003C567D">
        <w:rPr>
          <w:lang w:val="it-IT"/>
        </w:rPr>
        <w:t>)</w:t>
      </w:r>
    </w:p>
    <w:p w14:paraId="3B7930E3" w14:textId="4B982398" w:rsidR="003C567D" w:rsidRPr="00FC4616" w:rsidRDefault="003C567D" w:rsidP="00BD454A">
      <w:pPr>
        <w:numPr>
          <w:ilvl w:val="0"/>
          <w:numId w:val="16"/>
        </w:numPr>
        <w:rPr>
          <w:lang w:val="it-IT"/>
        </w:rPr>
      </w:pPr>
      <w:proofErr w:type="gramStart"/>
      <w:r w:rsidRPr="00FC4616">
        <w:rPr>
          <w:lang w:val="it-IT"/>
        </w:rPr>
        <w:t>email</w:t>
      </w:r>
      <w:proofErr w:type="gramEnd"/>
      <w:r w:rsidRPr="00FC4616">
        <w:rPr>
          <w:lang w:val="it-IT"/>
        </w:rPr>
        <w:t xml:space="preserve">: formato </w:t>
      </w:r>
      <w:proofErr w:type="gramStart"/>
      <w:r w:rsidRPr="00FC4616">
        <w:rPr>
          <w:lang w:val="it-IT"/>
        </w:rPr>
        <w:t>email</w:t>
      </w:r>
      <w:proofErr w:type="gramEnd"/>
      <w:r w:rsidRPr="00FC4616">
        <w:rPr>
          <w:lang w:val="it-IT"/>
        </w:rPr>
        <w:t xml:space="preserve"> valido, univoco</w:t>
      </w:r>
    </w:p>
    <w:p w14:paraId="33554BE8" w14:textId="269A6493" w:rsidR="003C567D" w:rsidRPr="003C567D" w:rsidRDefault="000A32BA" w:rsidP="003C567D">
      <w:pPr>
        <w:rPr>
          <w:b/>
          <w:bCs/>
          <w:lang w:val="it-IT"/>
        </w:rPr>
      </w:pPr>
      <w:r>
        <w:rPr>
          <w:b/>
          <w:bCs/>
          <w:lang w:val="it-IT"/>
        </w:rPr>
        <w:br/>
      </w:r>
      <w:r w:rsidR="00FC4616">
        <w:rPr>
          <w:b/>
          <w:bCs/>
          <w:lang w:val="it-IT"/>
        </w:rPr>
        <w:br/>
      </w:r>
      <w:r w:rsidR="003C567D" w:rsidRPr="003C567D">
        <w:rPr>
          <w:b/>
          <w:bCs/>
          <w:lang w:val="it-IT"/>
        </w:rPr>
        <w:t>PERSONALE</w:t>
      </w:r>
    </w:p>
    <w:p w14:paraId="6A4DDC25" w14:textId="77777777" w:rsidR="003C567D" w:rsidRPr="003C567D" w:rsidRDefault="003C567D" w:rsidP="003C567D">
      <w:pPr>
        <w:numPr>
          <w:ilvl w:val="0"/>
          <w:numId w:val="17"/>
        </w:numPr>
        <w:rPr>
          <w:lang w:val="it-IT"/>
        </w:rPr>
      </w:pPr>
      <w:r w:rsidRPr="003C567D">
        <w:rPr>
          <w:lang w:val="it-IT"/>
        </w:rPr>
        <w:t>ruolo: deve essere uno dei valori: '</w:t>
      </w:r>
      <w:proofErr w:type="spellStart"/>
      <w:r w:rsidRPr="003C567D">
        <w:rPr>
          <w:lang w:val="it-IT"/>
        </w:rPr>
        <w:t>responsabile_prenotazioni</w:t>
      </w:r>
      <w:proofErr w:type="spellEnd"/>
      <w:r w:rsidRPr="003C567D">
        <w:rPr>
          <w:lang w:val="it-IT"/>
        </w:rPr>
        <w:t>', 'manutenzione', 'istruttore', 'manager', 'receptionist'</w:t>
      </w:r>
    </w:p>
    <w:p w14:paraId="4803619D" w14:textId="77777777" w:rsidR="003C567D" w:rsidRPr="003C567D" w:rsidRDefault="003C567D" w:rsidP="003C567D">
      <w:pPr>
        <w:numPr>
          <w:ilvl w:val="0"/>
          <w:numId w:val="17"/>
        </w:numPr>
        <w:rPr>
          <w:lang w:val="it-IT"/>
        </w:rPr>
      </w:pPr>
      <w:r w:rsidRPr="003C567D">
        <w:rPr>
          <w:lang w:val="it-IT"/>
        </w:rPr>
        <w:t>username: massimo 150 caratteri, univoco</w:t>
      </w:r>
    </w:p>
    <w:p w14:paraId="44C4ACA3" w14:textId="77777777" w:rsidR="003C567D" w:rsidRPr="003C567D" w:rsidRDefault="003C567D" w:rsidP="003C567D">
      <w:pPr>
        <w:numPr>
          <w:ilvl w:val="0"/>
          <w:numId w:val="17"/>
        </w:numPr>
        <w:rPr>
          <w:lang w:val="it-IT"/>
        </w:rPr>
      </w:pPr>
      <w:proofErr w:type="gramStart"/>
      <w:r w:rsidRPr="003C567D">
        <w:rPr>
          <w:lang w:val="it-IT"/>
        </w:rPr>
        <w:t>email</w:t>
      </w:r>
      <w:proofErr w:type="gramEnd"/>
      <w:r w:rsidRPr="003C567D">
        <w:rPr>
          <w:lang w:val="it-IT"/>
        </w:rPr>
        <w:t xml:space="preserve">: formato </w:t>
      </w:r>
      <w:proofErr w:type="gramStart"/>
      <w:r w:rsidRPr="003C567D">
        <w:rPr>
          <w:lang w:val="it-IT"/>
        </w:rPr>
        <w:t>email</w:t>
      </w:r>
      <w:proofErr w:type="gramEnd"/>
      <w:r w:rsidRPr="003C567D">
        <w:rPr>
          <w:lang w:val="it-IT"/>
        </w:rPr>
        <w:t xml:space="preserve"> valido, univoco</w:t>
      </w:r>
    </w:p>
    <w:p w14:paraId="481FB292" w14:textId="77777777" w:rsidR="003C567D" w:rsidRPr="003C567D" w:rsidRDefault="003C567D" w:rsidP="003C567D">
      <w:pPr>
        <w:rPr>
          <w:b/>
          <w:bCs/>
          <w:lang w:val="it-IT"/>
        </w:rPr>
      </w:pPr>
      <w:r w:rsidRPr="003C567D">
        <w:rPr>
          <w:b/>
          <w:bCs/>
          <w:lang w:val="it-IT"/>
        </w:rPr>
        <w:t>IMPIANTO</w:t>
      </w:r>
    </w:p>
    <w:p w14:paraId="03125E37" w14:textId="77777777" w:rsidR="003C567D" w:rsidRPr="003C567D" w:rsidRDefault="003C567D" w:rsidP="003C567D">
      <w:pPr>
        <w:numPr>
          <w:ilvl w:val="0"/>
          <w:numId w:val="18"/>
        </w:numPr>
        <w:rPr>
          <w:lang w:val="it-IT"/>
        </w:rPr>
      </w:pPr>
      <w:r w:rsidRPr="003C567D">
        <w:rPr>
          <w:lang w:val="it-IT"/>
        </w:rPr>
        <w:t>tipologia: deve essere uno dei valori: 'calcio', 'tennis', 'padel', 'basket', 'pallavolo'</w:t>
      </w:r>
    </w:p>
    <w:p w14:paraId="72B508EB" w14:textId="77777777" w:rsidR="003C567D" w:rsidRPr="003C567D" w:rsidRDefault="003C567D" w:rsidP="003C567D">
      <w:pPr>
        <w:numPr>
          <w:ilvl w:val="0"/>
          <w:numId w:val="18"/>
        </w:numPr>
        <w:rPr>
          <w:lang w:val="it-IT"/>
        </w:rPr>
      </w:pPr>
      <w:r w:rsidRPr="003C567D">
        <w:rPr>
          <w:lang w:val="it-IT"/>
        </w:rPr>
        <w:t>stato: deve essere uno dei valori: 'disponibile', 'prenotato', 'manutenzione', '</w:t>
      </w:r>
      <w:proofErr w:type="spellStart"/>
      <w:r w:rsidRPr="003C567D">
        <w:rPr>
          <w:lang w:val="it-IT"/>
        </w:rPr>
        <w:t>fuori_servizio</w:t>
      </w:r>
      <w:proofErr w:type="spellEnd"/>
      <w:r w:rsidRPr="003C567D">
        <w:rPr>
          <w:lang w:val="it-IT"/>
        </w:rPr>
        <w:t>'</w:t>
      </w:r>
    </w:p>
    <w:p w14:paraId="26240E45" w14:textId="77777777" w:rsidR="003C567D" w:rsidRPr="003C567D" w:rsidRDefault="003C567D" w:rsidP="003C567D">
      <w:pPr>
        <w:numPr>
          <w:ilvl w:val="0"/>
          <w:numId w:val="18"/>
        </w:numPr>
        <w:rPr>
          <w:lang w:val="it-IT"/>
        </w:rPr>
      </w:pPr>
      <w:proofErr w:type="spellStart"/>
      <w:proofErr w:type="gramStart"/>
      <w:r w:rsidRPr="003C567D">
        <w:rPr>
          <w:lang w:val="it-IT"/>
        </w:rPr>
        <w:t>capacita</w:t>
      </w:r>
      <w:proofErr w:type="gramEnd"/>
      <w:r w:rsidRPr="003C567D">
        <w:rPr>
          <w:lang w:val="it-IT"/>
        </w:rPr>
        <w:t>_massima</w:t>
      </w:r>
      <w:proofErr w:type="spellEnd"/>
      <w:r w:rsidRPr="003C567D">
        <w:rPr>
          <w:lang w:val="it-IT"/>
        </w:rPr>
        <w:t>: numero intero positivo</w:t>
      </w:r>
    </w:p>
    <w:p w14:paraId="50443107" w14:textId="77777777" w:rsidR="003C567D" w:rsidRPr="003C567D" w:rsidRDefault="003C567D" w:rsidP="003C567D">
      <w:pPr>
        <w:numPr>
          <w:ilvl w:val="0"/>
          <w:numId w:val="18"/>
        </w:numPr>
        <w:rPr>
          <w:lang w:val="it-IT"/>
        </w:rPr>
      </w:pPr>
      <w:proofErr w:type="spellStart"/>
      <w:r w:rsidRPr="003C567D">
        <w:rPr>
          <w:lang w:val="it-IT"/>
        </w:rPr>
        <w:t>tariffa_oraria</w:t>
      </w:r>
      <w:proofErr w:type="spellEnd"/>
      <w:r w:rsidRPr="003C567D">
        <w:rPr>
          <w:lang w:val="it-IT"/>
        </w:rPr>
        <w:t>: valore decimale positivo</w:t>
      </w:r>
    </w:p>
    <w:p w14:paraId="6319A9B7" w14:textId="77777777" w:rsidR="003C567D" w:rsidRPr="003C567D" w:rsidRDefault="003C567D" w:rsidP="003C567D">
      <w:pPr>
        <w:rPr>
          <w:b/>
          <w:bCs/>
          <w:lang w:val="it-IT"/>
        </w:rPr>
      </w:pPr>
      <w:r w:rsidRPr="003C567D">
        <w:rPr>
          <w:b/>
          <w:bCs/>
          <w:lang w:val="it-IT"/>
        </w:rPr>
        <w:t>EVENTO</w:t>
      </w:r>
    </w:p>
    <w:p w14:paraId="6A90B8F4" w14:textId="77777777" w:rsidR="003C567D" w:rsidRPr="003C567D" w:rsidRDefault="003C567D" w:rsidP="003C567D">
      <w:pPr>
        <w:numPr>
          <w:ilvl w:val="0"/>
          <w:numId w:val="19"/>
        </w:numPr>
        <w:rPr>
          <w:lang w:val="it-IT"/>
        </w:rPr>
      </w:pPr>
      <w:r w:rsidRPr="003C567D">
        <w:rPr>
          <w:lang w:val="it-IT"/>
        </w:rPr>
        <w:t>tipo: deve essere uno dei valori: 'calcio', 'tennis', 'padel', 'basket', 'pallavolo'</w:t>
      </w:r>
    </w:p>
    <w:p w14:paraId="4D1462EC" w14:textId="77777777" w:rsidR="003C567D" w:rsidRPr="003C567D" w:rsidRDefault="003C567D" w:rsidP="003C567D">
      <w:pPr>
        <w:numPr>
          <w:ilvl w:val="0"/>
          <w:numId w:val="19"/>
        </w:numPr>
        <w:rPr>
          <w:lang w:val="it-IT"/>
        </w:rPr>
      </w:pPr>
      <w:proofErr w:type="spellStart"/>
      <w:r w:rsidRPr="003C567D">
        <w:rPr>
          <w:lang w:val="it-IT"/>
        </w:rPr>
        <w:t>posti_disponibili</w:t>
      </w:r>
      <w:proofErr w:type="spellEnd"/>
      <w:r w:rsidRPr="003C567D">
        <w:rPr>
          <w:lang w:val="it-IT"/>
        </w:rPr>
        <w:t>: numero intero positivo</w:t>
      </w:r>
    </w:p>
    <w:p w14:paraId="2223E25C" w14:textId="77777777" w:rsidR="003C567D" w:rsidRPr="003C567D" w:rsidRDefault="003C567D" w:rsidP="003C567D">
      <w:pPr>
        <w:numPr>
          <w:ilvl w:val="0"/>
          <w:numId w:val="19"/>
        </w:numPr>
        <w:rPr>
          <w:lang w:val="it-IT"/>
        </w:rPr>
      </w:pPr>
      <w:proofErr w:type="spellStart"/>
      <w:r w:rsidRPr="003C567D">
        <w:rPr>
          <w:lang w:val="it-IT"/>
        </w:rPr>
        <w:t>costo_iscrizione</w:t>
      </w:r>
      <w:proofErr w:type="spellEnd"/>
      <w:r w:rsidRPr="003C567D">
        <w:rPr>
          <w:lang w:val="it-IT"/>
        </w:rPr>
        <w:t>: valore decimale non negativo</w:t>
      </w:r>
    </w:p>
    <w:p w14:paraId="55AFA91B" w14:textId="77777777" w:rsidR="003C567D" w:rsidRPr="003C567D" w:rsidRDefault="003C567D" w:rsidP="003C567D">
      <w:pPr>
        <w:numPr>
          <w:ilvl w:val="0"/>
          <w:numId w:val="19"/>
        </w:numPr>
        <w:rPr>
          <w:lang w:val="it-IT"/>
        </w:rPr>
      </w:pPr>
      <w:proofErr w:type="spellStart"/>
      <w:r w:rsidRPr="003C567D">
        <w:rPr>
          <w:lang w:val="it-IT"/>
        </w:rPr>
        <w:t>data_ora_fine</w:t>
      </w:r>
      <w:proofErr w:type="spellEnd"/>
      <w:r w:rsidRPr="003C567D">
        <w:rPr>
          <w:lang w:val="it-IT"/>
        </w:rPr>
        <w:t xml:space="preserve"> &gt; </w:t>
      </w:r>
      <w:proofErr w:type="spellStart"/>
      <w:r w:rsidRPr="003C567D">
        <w:rPr>
          <w:lang w:val="it-IT"/>
        </w:rPr>
        <w:t>data_ora_inizio</w:t>
      </w:r>
      <w:proofErr w:type="spellEnd"/>
    </w:p>
    <w:p w14:paraId="4EF747CD" w14:textId="77777777" w:rsidR="003C567D" w:rsidRPr="003C567D" w:rsidRDefault="003C567D" w:rsidP="003C567D">
      <w:pPr>
        <w:rPr>
          <w:b/>
          <w:bCs/>
          <w:lang w:val="it-IT"/>
        </w:rPr>
      </w:pPr>
      <w:r w:rsidRPr="003C567D">
        <w:rPr>
          <w:b/>
          <w:bCs/>
          <w:lang w:val="it-IT"/>
        </w:rPr>
        <w:t>PRENOTAZIONE</w:t>
      </w:r>
    </w:p>
    <w:p w14:paraId="7F8A58E3" w14:textId="77777777" w:rsidR="003C567D" w:rsidRPr="003C567D" w:rsidRDefault="003C567D" w:rsidP="003C567D">
      <w:pPr>
        <w:numPr>
          <w:ilvl w:val="0"/>
          <w:numId w:val="20"/>
        </w:numPr>
        <w:rPr>
          <w:lang w:val="it-IT"/>
        </w:rPr>
      </w:pPr>
      <w:r w:rsidRPr="003C567D">
        <w:rPr>
          <w:lang w:val="it-IT"/>
        </w:rPr>
        <w:lastRenderedPageBreak/>
        <w:t>stato: deve essere uno dei valori: 'attesa', 'annullata'</w:t>
      </w:r>
    </w:p>
    <w:p w14:paraId="7980FF5D" w14:textId="4DD785C8" w:rsidR="003C567D" w:rsidRPr="003C567D" w:rsidRDefault="003C567D" w:rsidP="003C567D">
      <w:pPr>
        <w:numPr>
          <w:ilvl w:val="0"/>
          <w:numId w:val="20"/>
        </w:numPr>
        <w:rPr>
          <w:lang w:val="it-IT"/>
        </w:rPr>
      </w:pPr>
      <w:proofErr w:type="spellStart"/>
      <w:r w:rsidRPr="003C567D">
        <w:rPr>
          <w:lang w:val="it-IT"/>
        </w:rPr>
        <w:t>ora_fine</w:t>
      </w:r>
      <w:proofErr w:type="spellEnd"/>
      <w:r w:rsidRPr="003C567D">
        <w:rPr>
          <w:lang w:val="it-IT"/>
        </w:rPr>
        <w:t xml:space="preserve"> &gt; </w:t>
      </w:r>
      <w:proofErr w:type="spellStart"/>
      <w:r w:rsidRPr="003C567D">
        <w:rPr>
          <w:lang w:val="it-IT"/>
        </w:rPr>
        <w:t>ora_inizio</w:t>
      </w:r>
      <w:proofErr w:type="spellEnd"/>
      <w:r w:rsidR="00FC4616">
        <w:rPr>
          <w:lang w:val="it-IT"/>
        </w:rPr>
        <w:t>. L</w:t>
      </w:r>
      <w:r w:rsidR="00FC4616" w:rsidRPr="00FC4616">
        <w:rPr>
          <w:lang w:val="it-IT"/>
        </w:rPr>
        <w:t>'ora di fine deve essere successiva all'ora di inizio</w:t>
      </w:r>
    </w:p>
    <w:p w14:paraId="64D17936" w14:textId="77777777" w:rsidR="003C567D" w:rsidRPr="003C567D" w:rsidRDefault="003C567D" w:rsidP="003C567D">
      <w:pPr>
        <w:numPr>
          <w:ilvl w:val="0"/>
          <w:numId w:val="20"/>
        </w:numPr>
        <w:rPr>
          <w:lang w:val="it-IT"/>
        </w:rPr>
      </w:pPr>
      <w:proofErr w:type="spellStart"/>
      <w:r w:rsidRPr="003C567D">
        <w:rPr>
          <w:lang w:val="it-IT"/>
        </w:rPr>
        <w:t>importo_totale</w:t>
      </w:r>
      <w:proofErr w:type="spellEnd"/>
      <w:r w:rsidRPr="003C567D">
        <w:rPr>
          <w:lang w:val="it-IT"/>
        </w:rPr>
        <w:t>: valore decimale positivo</w:t>
      </w:r>
    </w:p>
    <w:p w14:paraId="5323F225" w14:textId="77777777" w:rsidR="003C567D" w:rsidRDefault="003C567D" w:rsidP="003C567D">
      <w:pPr>
        <w:numPr>
          <w:ilvl w:val="0"/>
          <w:numId w:val="20"/>
        </w:numPr>
        <w:rPr>
          <w:lang w:val="it-IT"/>
        </w:rPr>
      </w:pPr>
      <w:r w:rsidRPr="003C567D">
        <w:rPr>
          <w:lang w:val="it-IT"/>
        </w:rPr>
        <w:t>data &gt;= data corrente (per nuove prenotazioni)</w:t>
      </w:r>
    </w:p>
    <w:p w14:paraId="35547B12" w14:textId="77777777" w:rsidR="00B94AD7" w:rsidRDefault="00B94AD7" w:rsidP="00B94AD7">
      <w:pPr>
        <w:ind w:left="360"/>
        <w:rPr>
          <w:lang w:val="it-IT"/>
        </w:rPr>
      </w:pPr>
    </w:p>
    <w:p w14:paraId="3E515094" w14:textId="77777777" w:rsidR="00B94AD7" w:rsidRDefault="00B94AD7" w:rsidP="00B94AD7">
      <w:pPr>
        <w:ind w:left="360"/>
        <w:rPr>
          <w:lang w:val="it-IT"/>
        </w:rPr>
      </w:pPr>
    </w:p>
    <w:p w14:paraId="76FED3DF" w14:textId="77777777" w:rsidR="00FC4616" w:rsidRDefault="00FC4616" w:rsidP="00B94AD7">
      <w:pPr>
        <w:ind w:left="360"/>
        <w:rPr>
          <w:lang w:val="it-IT"/>
        </w:rPr>
      </w:pPr>
    </w:p>
    <w:p w14:paraId="5BD9B7DC" w14:textId="77777777" w:rsidR="00FC4616" w:rsidRPr="003C567D" w:rsidRDefault="00FC4616" w:rsidP="00B94AD7">
      <w:pPr>
        <w:ind w:left="360"/>
        <w:rPr>
          <w:lang w:val="it-IT"/>
        </w:rPr>
      </w:pPr>
    </w:p>
    <w:p w14:paraId="508D1BBA" w14:textId="1A26E6C0" w:rsidR="00B94AD7" w:rsidRDefault="00B94AD7" w:rsidP="00B94AD7">
      <w:pPr>
        <w:pStyle w:val="Titolo3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2.2.3 Vincoli di Integrità Referenziale</w:t>
      </w:r>
    </w:p>
    <w:p w14:paraId="00D82536" w14:textId="77777777" w:rsidR="00B94AD7" w:rsidRPr="00B94AD7" w:rsidRDefault="00B94AD7" w:rsidP="00B94AD7">
      <w:pPr>
        <w:rPr>
          <w:lang w:val="it-IT"/>
        </w:rPr>
      </w:pPr>
    </w:p>
    <w:p w14:paraId="0B5C66AF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PRENOTAZIONE.cliente_id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CLIENTE.id</w:t>
      </w:r>
      <w:r w:rsidRPr="003C567D">
        <w:rPr>
          <w:lang w:val="it-IT"/>
        </w:rPr>
        <w:t xml:space="preserve"> (CASCADE su DELETE)</w:t>
      </w:r>
    </w:p>
    <w:p w14:paraId="72DC0384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PRENOTAZIONE.impianto_id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IMPIANTO.id</w:t>
      </w:r>
      <w:r w:rsidRPr="003C567D">
        <w:rPr>
          <w:lang w:val="it-IT"/>
        </w:rPr>
        <w:t xml:space="preserve"> (CASCADE su DELETE)</w:t>
      </w:r>
    </w:p>
    <w:p w14:paraId="7D7FC4C7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PRENOTAZIONE.gestita_da_id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PERSONALE.id</w:t>
      </w:r>
      <w:r w:rsidRPr="003C567D">
        <w:rPr>
          <w:lang w:val="it-IT"/>
        </w:rPr>
        <w:t xml:space="preserve"> (SET NULL su DELETE)</w:t>
      </w:r>
    </w:p>
    <w:p w14:paraId="29AD00CD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EVENTO.organizzatore_id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PERSONALE.id</w:t>
      </w:r>
      <w:r w:rsidRPr="003C567D">
        <w:rPr>
          <w:lang w:val="it-IT"/>
        </w:rPr>
        <w:t xml:space="preserve"> (SET NULL su DELETE)</w:t>
      </w:r>
    </w:p>
    <w:p w14:paraId="6D0491B6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PARTECIPAZIONE.cliente_id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CLIENTE.id</w:t>
      </w:r>
      <w:r w:rsidRPr="003C567D">
        <w:rPr>
          <w:lang w:val="it-IT"/>
        </w:rPr>
        <w:t xml:space="preserve"> (CASCADE su DELETE)</w:t>
      </w:r>
    </w:p>
    <w:p w14:paraId="6356D9C4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PARTECIPAZIONE.evento_id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EVENTO.id</w:t>
      </w:r>
      <w:r w:rsidRPr="003C567D">
        <w:rPr>
          <w:lang w:val="it-IT"/>
        </w:rPr>
        <w:t xml:space="preserve"> (CASCADE su DELETE)</w:t>
      </w:r>
    </w:p>
    <w:p w14:paraId="15ED2EB7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UTILIZZO_IMPIANTO_EVENTO.evento_id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EVENTO.id</w:t>
      </w:r>
      <w:r w:rsidRPr="003C567D">
        <w:rPr>
          <w:lang w:val="it-IT"/>
        </w:rPr>
        <w:t xml:space="preserve"> (CASCADE su DELETE)</w:t>
      </w:r>
    </w:p>
    <w:p w14:paraId="4725D548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UTILIZZO_IMPIANTO_EVENTO.impianto_id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IMPIANTO.id</w:t>
      </w:r>
      <w:r w:rsidRPr="003C567D">
        <w:rPr>
          <w:lang w:val="it-IT"/>
        </w:rPr>
        <w:t xml:space="preserve"> (CASCADE su DELETE)</w:t>
      </w:r>
    </w:p>
    <w:p w14:paraId="11740AD8" w14:textId="77777777" w:rsidR="003C567D" w:rsidRP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GESTIONE_IMPIANTO.personale_id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PERSONALE.id</w:t>
      </w:r>
      <w:r w:rsidRPr="003C567D">
        <w:rPr>
          <w:lang w:val="it-IT"/>
        </w:rPr>
        <w:t xml:space="preserve"> (CASCADE su DELETE)</w:t>
      </w:r>
    </w:p>
    <w:p w14:paraId="2BD0B239" w14:textId="77777777" w:rsidR="003C567D" w:rsidRDefault="003C567D" w:rsidP="003C567D">
      <w:pPr>
        <w:numPr>
          <w:ilvl w:val="0"/>
          <w:numId w:val="21"/>
        </w:numPr>
        <w:rPr>
          <w:lang w:val="it-IT"/>
        </w:rPr>
      </w:pPr>
      <w:proofErr w:type="spellStart"/>
      <w:r w:rsidRPr="003C567D">
        <w:rPr>
          <w:b/>
          <w:bCs/>
          <w:lang w:val="it-IT"/>
        </w:rPr>
        <w:t>GESTIONE_IMPIANTO.impianto_id</w:t>
      </w:r>
      <w:proofErr w:type="spellEnd"/>
      <w:r w:rsidRPr="003C567D">
        <w:rPr>
          <w:lang w:val="it-IT"/>
        </w:rPr>
        <w:t xml:space="preserve"> → </w:t>
      </w:r>
      <w:r w:rsidRPr="003C567D">
        <w:rPr>
          <w:b/>
          <w:bCs/>
          <w:lang w:val="it-IT"/>
        </w:rPr>
        <w:t>IMPIANTO.id</w:t>
      </w:r>
      <w:r w:rsidRPr="003C567D">
        <w:rPr>
          <w:lang w:val="it-IT"/>
        </w:rPr>
        <w:t xml:space="preserve"> (CASCADE su DELETE)</w:t>
      </w:r>
    </w:p>
    <w:p w14:paraId="60AC2C0B" w14:textId="77777777" w:rsidR="00B94AD7" w:rsidRDefault="00B94AD7" w:rsidP="00B94AD7">
      <w:pPr>
        <w:rPr>
          <w:lang w:val="it-IT"/>
        </w:rPr>
      </w:pPr>
    </w:p>
    <w:p w14:paraId="74ABE4D2" w14:textId="77777777" w:rsidR="001C1BE3" w:rsidRDefault="001C1BE3" w:rsidP="00B94AD7">
      <w:pPr>
        <w:rPr>
          <w:lang w:val="it-IT"/>
        </w:rPr>
      </w:pPr>
    </w:p>
    <w:p w14:paraId="334FE4DD" w14:textId="77777777" w:rsidR="001C1BE3" w:rsidRDefault="001C1BE3" w:rsidP="00B94AD7">
      <w:pPr>
        <w:rPr>
          <w:lang w:val="it-IT"/>
        </w:rPr>
      </w:pPr>
    </w:p>
    <w:p w14:paraId="2B640A2D" w14:textId="77777777" w:rsidR="001C1BE3" w:rsidRDefault="001C1BE3" w:rsidP="00B94AD7">
      <w:pPr>
        <w:rPr>
          <w:lang w:val="it-IT"/>
        </w:rPr>
      </w:pPr>
    </w:p>
    <w:p w14:paraId="39532BD8" w14:textId="77777777" w:rsidR="001C1BE3" w:rsidRDefault="001C1BE3" w:rsidP="00B94AD7">
      <w:pPr>
        <w:rPr>
          <w:lang w:val="it-IT"/>
        </w:rPr>
      </w:pPr>
    </w:p>
    <w:p w14:paraId="71F4E45F" w14:textId="77777777" w:rsidR="00B94AD7" w:rsidRDefault="00B94AD7" w:rsidP="00B94AD7">
      <w:pPr>
        <w:rPr>
          <w:lang w:val="it-IT"/>
        </w:rPr>
      </w:pPr>
    </w:p>
    <w:p w14:paraId="11BCE1A5" w14:textId="711962C9" w:rsidR="00B94AD7" w:rsidRDefault="00B94AD7" w:rsidP="00B94AD7">
      <w:pPr>
        <w:pStyle w:val="Titolo3"/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lastRenderedPageBreak/>
        <w:t>2.3.4  Vincoli</w:t>
      </w:r>
      <w:proofErr w:type="gramEnd"/>
      <w:r>
        <w:rPr>
          <w:sz w:val="28"/>
          <w:szCs w:val="28"/>
          <w:lang w:val="it-IT"/>
        </w:rPr>
        <w:t xml:space="preserve"> di Unicità</w:t>
      </w:r>
    </w:p>
    <w:p w14:paraId="053308F3" w14:textId="77777777" w:rsidR="00B94AD7" w:rsidRPr="00B94AD7" w:rsidRDefault="00B94AD7" w:rsidP="00B94AD7">
      <w:pPr>
        <w:rPr>
          <w:lang w:val="it-IT"/>
        </w:rPr>
      </w:pPr>
    </w:p>
    <w:p w14:paraId="64C5FC65" w14:textId="77777777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CLIENTE</w:t>
      </w:r>
      <w:r w:rsidRPr="003C567D">
        <w:rPr>
          <w:lang w:val="it-IT"/>
        </w:rPr>
        <w:t xml:space="preserve">: username </w:t>
      </w:r>
      <w:proofErr w:type="gramStart"/>
      <w:r w:rsidRPr="003C567D">
        <w:rPr>
          <w:lang w:val="it-IT"/>
        </w:rPr>
        <w:t>e</w:t>
      </w:r>
      <w:proofErr w:type="gramEnd"/>
      <w:r w:rsidRPr="003C567D">
        <w:rPr>
          <w:lang w:val="it-IT"/>
        </w:rPr>
        <w:t xml:space="preserve"> </w:t>
      </w:r>
      <w:proofErr w:type="gramStart"/>
      <w:r w:rsidRPr="003C567D">
        <w:rPr>
          <w:lang w:val="it-IT"/>
        </w:rPr>
        <w:t>email</w:t>
      </w:r>
      <w:proofErr w:type="gramEnd"/>
      <w:r w:rsidRPr="003C567D">
        <w:rPr>
          <w:lang w:val="it-IT"/>
        </w:rPr>
        <w:t xml:space="preserve"> devono essere univoci</w:t>
      </w:r>
    </w:p>
    <w:p w14:paraId="1A709AAB" w14:textId="77777777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PERSONALE</w:t>
      </w:r>
      <w:r w:rsidRPr="003C567D">
        <w:rPr>
          <w:lang w:val="it-IT"/>
        </w:rPr>
        <w:t xml:space="preserve">: username </w:t>
      </w:r>
      <w:proofErr w:type="gramStart"/>
      <w:r w:rsidRPr="003C567D">
        <w:rPr>
          <w:lang w:val="it-IT"/>
        </w:rPr>
        <w:t>e</w:t>
      </w:r>
      <w:proofErr w:type="gramEnd"/>
      <w:r w:rsidRPr="003C567D">
        <w:rPr>
          <w:lang w:val="it-IT"/>
        </w:rPr>
        <w:t xml:space="preserve"> </w:t>
      </w:r>
      <w:proofErr w:type="gramStart"/>
      <w:r w:rsidRPr="003C567D">
        <w:rPr>
          <w:lang w:val="it-IT"/>
        </w:rPr>
        <w:t>email</w:t>
      </w:r>
      <w:proofErr w:type="gramEnd"/>
      <w:r w:rsidRPr="003C567D">
        <w:rPr>
          <w:lang w:val="it-IT"/>
        </w:rPr>
        <w:t xml:space="preserve"> devono essere univoci</w:t>
      </w:r>
    </w:p>
    <w:p w14:paraId="6CEA4A2A" w14:textId="77777777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PRENOTAZIONE</w:t>
      </w:r>
      <w:r w:rsidRPr="003C567D">
        <w:rPr>
          <w:lang w:val="it-IT"/>
        </w:rPr>
        <w:t>: combinazione (</w:t>
      </w:r>
      <w:proofErr w:type="spellStart"/>
      <w:r w:rsidRPr="003C567D">
        <w:rPr>
          <w:lang w:val="it-IT"/>
        </w:rPr>
        <w:t>impianto_id</w:t>
      </w:r>
      <w:proofErr w:type="spellEnd"/>
      <w:r w:rsidRPr="003C567D">
        <w:rPr>
          <w:lang w:val="it-IT"/>
        </w:rPr>
        <w:t xml:space="preserve">, data, </w:t>
      </w:r>
      <w:proofErr w:type="spellStart"/>
      <w:r w:rsidRPr="003C567D">
        <w:rPr>
          <w:lang w:val="it-IT"/>
        </w:rPr>
        <w:t>ora_inizio</w:t>
      </w:r>
      <w:proofErr w:type="spellEnd"/>
      <w:r w:rsidRPr="003C567D">
        <w:rPr>
          <w:lang w:val="it-IT"/>
        </w:rPr>
        <w:t>) deve essere univoca</w:t>
      </w:r>
    </w:p>
    <w:p w14:paraId="732C285D" w14:textId="77777777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PARTECIPAZIONE</w:t>
      </w:r>
      <w:r w:rsidRPr="003C567D">
        <w:rPr>
          <w:lang w:val="it-IT"/>
        </w:rPr>
        <w:t>: combinazione (</w:t>
      </w:r>
      <w:proofErr w:type="spellStart"/>
      <w:r w:rsidRPr="003C567D">
        <w:rPr>
          <w:lang w:val="it-IT"/>
        </w:rPr>
        <w:t>cliente_id</w:t>
      </w:r>
      <w:proofErr w:type="spellEnd"/>
      <w:r w:rsidRPr="003C567D">
        <w:rPr>
          <w:lang w:val="it-IT"/>
        </w:rPr>
        <w:t xml:space="preserve">, </w:t>
      </w:r>
      <w:proofErr w:type="spellStart"/>
      <w:r w:rsidRPr="003C567D">
        <w:rPr>
          <w:lang w:val="it-IT"/>
        </w:rPr>
        <w:t>evento_id</w:t>
      </w:r>
      <w:proofErr w:type="spellEnd"/>
      <w:r w:rsidRPr="003C567D">
        <w:rPr>
          <w:lang w:val="it-IT"/>
        </w:rPr>
        <w:t>) deve essere univoca</w:t>
      </w:r>
    </w:p>
    <w:p w14:paraId="0015626A" w14:textId="77777777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UTILIZZO_IMPIANTO_EVENTO</w:t>
      </w:r>
      <w:r w:rsidRPr="003C567D">
        <w:rPr>
          <w:lang w:val="it-IT"/>
        </w:rPr>
        <w:t>: combinazione (</w:t>
      </w:r>
      <w:proofErr w:type="spellStart"/>
      <w:r w:rsidRPr="003C567D">
        <w:rPr>
          <w:lang w:val="it-IT"/>
        </w:rPr>
        <w:t>evento_id</w:t>
      </w:r>
      <w:proofErr w:type="spellEnd"/>
      <w:r w:rsidRPr="003C567D">
        <w:rPr>
          <w:lang w:val="it-IT"/>
        </w:rPr>
        <w:t xml:space="preserve">, </w:t>
      </w:r>
      <w:proofErr w:type="spellStart"/>
      <w:r w:rsidRPr="003C567D">
        <w:rPr>
          <w:lang w:val="it-IT"/>
        </w:rPr>
        <w:t>impianto_id</w:t>
      </w:r>
      <w:proofErr w:type="spellEnd"/>
      <w:r w:rsidRPr="003C567D">
        <w:rPr>
          <w:lang w:val="it-IT"/>
        </w:rPr>
        <w:t>) deve essere univoca</w:t>
      </w:r>
    </w:p>
    <w:p w14:paraId="4F6D1BE7" w14:textId="6B618E94" w:rsidR="003C567D" w:rsidRPr="003C567D" w:rsidRDefault="003C567D" w:rsidP="003C567D">
      <w:pPr>
        <w:numPr>
          <w:ilvl w:val="0"/>
          <w:numId w:val="22"/>
        </w:numPr>
        <w:rPr>
          <w:lang w:val="it-IT"/>
        </w:rPr>
      </w:pPr>
      <w:r w:rsidRPr="003C567D">
        <w:rPr>
          <w:b/>
          <w:bCs/>
          <w:lang w:val="it-IT"/>
        </w:rPr>
        <w:t>GESTIONE_IMPIANTO</w:t>
      </w:r>
      <w:r w:rsidRPr="003C567D">
        <w:rPr>
          <w:lang w:val="it-IT"/>
        </w:rPr>
        <w:t xml:space="preserve">: </w:t>
      </w:r>
      <w:r w:rsidR="00FC4616">
        <w:rPr>
          <w:lang w:val="it-IT"/>
        </w:rPr>
        <w:t>combinazione</w:t>
      </w:r>
      <w:r w:rsidRPr="003C567D">
        <w:rPr>
          <w:lang w:val="it-IT"/>
        </w:rPr>
        <w:t xml:space="preserve"> (</w:t>
      </w:r>
      <w:proofErr w:type="spellStart"/>
      <w:r w:rsidRPr="003C567D">
        <w:rPr>
          <w:lang w:val="it-IT"/>
        </w:rPr>
        <w:t>personale_id</w:t>
      </w:r>
      <w:proofErr w:type="spellEnd"/>
      <w:r w:rsidRPr="003C567D">
        <w:rPr>
          <w:lang w:val="it-IT"/>
        </w:rPr>
        <w:t xml:space="preserve">, </w:t>
      </w:r>
      <w:proofErr w:type="spellStart"/>
      <w:r w:rsidRPr="003C567D">
        <w:rPr>
          <w:lang w:val="it-IT"/>
        </w:rPr>
        <w:t>impianto_id</w:t>
      </w:r>
      <w:proofErr w:type="spellEnd"/>
      <w:r w:rsidRPr="003C567D">
        <w:rPr>
          <w:lang w:val="it-IT"/>
        </w:rPr>
        <w:t>) deve essere univoca</w:t>
      </w:r>
    </w:p>
    <w:p w14:paraId="5130F681" w14:textId="77777777" w:rsidR="003C567D" w:rsidRDefault="003C567D" w:rsidP="00F00575">
      <w:pPr>
        <w:rPr>
          <w:lang w:val="it-IT"/>
        </w:rPr>
      </w:pPr>
    </w:p>
    <w:p w14:paraId="7FAD29D6" w14:textId="69EAF850" w:rsidR="00FC4616" w:rsidRDefault="00FC4616" w:rsidP="00FC4616">
      <w:pPr>
        <w:rPr>
          <w:lang w:val="it-IT"/>
        </w:rPr>
      </w:pP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</w:p>
    <w:p w14:paraId="130E9573" w14:textId="77777777" w:rsidR="00F97545" w:rsidRPr="00F97545" w:rsidRDefault="00F97545" w:rsidP="00F97545">
      <w:pPr>
        <w:rPr>
          <w:lang w:val="it-IT"/>
        </w:rPr>
      </w:pPr>
    </w:p>
    <w:sectPr w:rsidR="00F97545" w:rsidRPr="00F97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F7597"/>
    <w:multiLevelType w:val="multilevel"/>
    <w:tmpl w:val="017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31878"/>
    <w:multiLevelType w:val="multilevel"/>
    <w:tmpl w:val="B2C268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410787A"/>
    <w:multiLevelType w:val="multilevel"/>
    <w:tmpl w:val="86A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224E82"/>
    <w:multiLevelType w:val="multilevel"/>
    <w:tmpl w:val="50F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E0D4B"/>
    <w:multiLevelType w:val="hybridMultilevel"/>
    <w:tmpl w:val="55484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91934"/>
    <w:multiLevelType w:val="hybridMultilevel"/>
    <w:tmpl w:val="23525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E17B2"/>
    <w:multiLevelType w:val="multilevel"/>
    <w:tmpl w:val="659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C64BC"/>
    <w:multiLevelType w:val="multilevel"/>
    <w:tmpl w:val="96B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C7FF1"/>
    <w:multiLevelType w:val="multilevel"/>
    <w:tmpl w:val="0C3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F6B84"/>
    <w:multiLevelType w:val="multilevel"/>
    <w:tmpl w:val="062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C66B5"/>
    <w:multiLevelType w:val="multilevel"/>
    <w:tmpl w:val="FE2E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503AF"/>
    <w:multiLevelType w:val="multilevel"/>
    <w:tmpl w:val="161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3203B"/>
    <w:multiLevelType w:val="multilevel"/>
    <w:tmpl w:val="550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E787D"/>
    <w:multiLevelType w:val="multilevel"/>
    <w:tmpl w:val="671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11591"/>
    <w:multiLevelType w:val="multilevel"/>
    <w:tmpl w:val="24C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66DDC"/>
    <w:multiLevelType w:val="hybridMultilevel"/>
    <w:tmpl w:val="E33CF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22EAA"/>
    <w:multiLevelType w:val="multilevel"/>
    <w:tmpl w:val="BE3E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511367">
    <w:abstractNumId w:val="8"/>
  </w:num>
  <w:num w:numId="2" w16cid:durableId="1716393468">
    <w:abstractNumId w:val="6"/>
  </w:num>
  <w:num w:numId="3" w16cid:durableId="504781957">
    <w:abstractNumId w:val="5"/>
  </w:num>
  <w:num w:numId="4" w16cid:durableId="1012336232">
    <w:abstractNumId w:val="4"/>
  </w:num>
  <w:num w:numId="5" w16cid:durableId="122820256">
    <w:abstractNumId w:val="7"/>
  </w:num>
  <w:num w:numId="6" w16cid:durableId="1392734121">
    <w:abstractNumId w:val="3"/>
  </w:num>
  <w:num w:numId="7" w16cid:durableId="914240067">
    <w:abstractNumId w:val="2"/>
  </w:num>
  <w:num w:numId="8" w16cid:durableId="1051265472">
    <w:abstractNumId w:val="1"/>
  </w:num>
  <w:num w:numId="9" w16cid:durableId="984510581">
    <w:abstractNumId w:val="0"/>
  </w:num>
  <w:num w:numId="10" w16cid:durableId="230889287">
    <w:abstractNumId w:val="10"/>
  </w:num>
  <w:num w:numId="11" w16cid:durableId="783039127">
    <w:abstractNumId w:val="20"/>
  </w:num>
  <w:num w:numId="12" w16cid:durableId="1735618923">
    <w:abstractNumId w:val="11"/>
  </w:num>
  <w:num w:numId="13" w16cid:durableId="985208706">
    <w:abstractNumId w:val="21"/>
  </w:num>
  <w:num w:numId="14" w16cid:durableId="549728071">
    <w:abstractNumId w:val="15"/>
  </w:num>
  <w:num w:numId="15" w16cid:durableId="93791867">
    <w:abstractNumId w:val="22"/>
  </w:num>
  <w:num w:numId="16" w16cid:durableId="799541985">
    <w:abstractNumId w:val="23"/>
  </w:num>
  <w:num w:numId="17" w16cid:durableId="1883471085">
    <w:abstractNumId w:val="9"/>
  </w:num>
  <w:num w:numId="18" w16cid:durableId="1705867574">
    <w:abstractNumId w:val="18"/>
  </w:num>
  <w:num w:numId="19" w16cid:durableId="1064765349">
    <w:abstractNumId w:val="16"/>
  </w:num>
  <w:num w:numId="20" w16cid:durableId="1373338645">
    <w:abstractNumId w:val="12"/>
  </w:num>
  <w:num w:numId="21" w16cid:durableId="1178275375">
    <w:abstractNumId w:val="25"/>
  </w:num>
  <w:num w:numId="22" w16cid:durableId="899242707">
    <w:abstractNumId w:val="19"/>
  </w:num>
  <w:num w:numId="23" w16cid:durableId="322779650">
    <w:abstractNumId w:val="13"/>
  </w:num>
  <w:num w:numId="24" w16cid:durableId="1896358394">
    <w:abstractNumId w:val="14"/>
  </w:num>
  <w:num w:numId="25" w16cid:durableId="951285774">
    <w:abstractNumId w:val="24"/>
  </w:num>
  <w:num w:numId="26" w16cid:durableId="11987403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8BA"/>
    <w:rsid w:val="000A32BA"/>
    <w:rsid w:val="000D53B0"/>
    <w:rsid w:val="0015074B"/>
    <w:rsid w:val="001C1BE3"/>
    <w:rsid w:val="00277B83"/>
    <w:rsid w:val="00283A91"/>
    <w:rsid w:val="0029639D"/>
    <w:rsid w:val="00326F90"/>
    <w:rsid w:val="003C567D"/>
    <w:rsid w:val="00633C29"/>
    <w:rsid w:val="006A7247"/>
    <w:rsid w:val="007A50EB"/>
    <w:rsid w:val="00813963"/>
    <w:rsid w:val="00873CF1"/>
    <w:rsid w:val="00876DB5"/>
    <w:rsid w:val="00917335"/>
    <w:rsid w:val="00AA1D8D"/>
    <w:rsid w:val="00B04D94"/>
    <w:rsid w:val="00B41479"/>
    <w:rsid w:val="00B47730"/>
    <w:rsid w:val="00B94AD7"/>
    <w:rsid w:val="00CB0664"/>
    <w:rsid w:val="00E114D9"/>
    <w:rsid w:val="00E57823"/>
    <w:rsid w:val="00F00575"/>
    <w:rsid w:val="00F97545"/>
    <w:rsid w:val="00FC4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BB3E8"/>
  <w14:defaultImageDpi w14:val="300"/>
  <w15:docId w15:val="{F6EE8978-A625-4CB2-8300-DFAA54D4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87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73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13</Pages>
  <Words>1608</Words>
  <Characters>9167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Brescia</cp:lastModifiedBy>
  <cp:revision>7</cp:revision>
  <dcterms:created xsi:type="dcterms:W3CDTF">2013-12-23T23:15:00Z</dcterms:created>
  <dcterms:modified xsi:type="dcterms:W3CDTF">2025-06-12T20:20:00Z</dcterms:modified>
  <cp:category/>
</cp:coreProperties>
</file>